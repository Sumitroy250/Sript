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javascript:function _0x4a3b(){const _0x43ccd3=['paypal-connector-refresh-btn','Completed\x20Close\x20Tool','paypalConnectorData','SUCCESS','scrollTop','paypal-connector-primary-info','stringify','ERROR','Unavailable\x20Available','paypal-connector-manual-input','paypal-connector-apply-payment-method','spinB','fadeIn\x200.3s\x20ease','paypal-connector-credential-id-final','Completed\x20Create\x20Link\x20PayPal\x20Successfully.\x20Click\x20on\x20\x22متابعة\x20إلى\x20PayPal\x22\x20لإكمال\x20العملية.','middle','x-fb-friendly-name','&lt;div\x20class=\x22paypal-connector-loader\x22&gt;&lt;/div&gt;جارِ\x20التعيين...','paypal-connector-floating-btn','الانتقال\x20إلى\x20الخطوة\x20','paypal-connector-log-message','فشلت\x20عملية\x20الربط!\x20يرجى\x20المحاولة\x20مرة\x20أخرى\x20أو\x20إدخال\x20البيانات\x20يدويًا.','فشل\x20التحقق\x20من\x20حالة\x20الطلب.','completion','Completed\x20حظر\x20النافذة\x20%D8%A7%D9%84من%D8%A8%D8%AB%D9%82%D8%A9.\x20يرجى\x20السماح\x20بالنوافذ\x20%D8%A7%D9%84من%D8%A8%D8%AB%D9%82%D8%A9\x20لهذا\x20الموقع\x20ثم\x20المحاولة\x20مرة\x20أخرى.','\x0a&lt;svg\x20xmlns=\x22http://www.w3.org/2000/svg\x22\x20width=\x2218\x22\x20height=\x2218\x22\x20viewBox=\x220\x200\x2024\x2024\x22\x20fill=\x22none\x22\x20stroke=\x22currentColor\x22\x20stroke-width=\x222\x22\x20stroke-linecap=\x22round\x22\x20stroke-linejoin=\x22round\x22&gt;\x0a\x20\x20\x20\x20\x20\x20\x20\x20\x20\x20\x20\x20\x20\x20&lt;path\x20d=\x22M5\x2012h14\x22&gt;&lt;/path&gt;\x0a\x20\x20\x20\x20\x20\x20\x20\x20\x20\x20\x20\x20\x20\x20&lt;path\x20d=\x22M12\x205l7\x207-7\x207\x22&gt;&lt;/path&gt;\x0a\x20\x20\x20\x20\x20\x20\x20\x20\x20\x20\x20\x20&lt;/svg&gt;\x0a\x20\x20\x20\x20\x20\x20\x20\x20\x20\x20\x20\x20متابعة\x20لتعيين\x20PayPal\x20كأساسي\x0a\x20\x20\x20\x20\x20\x20\x20\x20\x20\x20','رمز\x20الجلسة:\x20','searchParams','addEventListener','خطأ\x20في\x20الحصول\x20on\x20%D8%A7%D9%84رمز','__aaid','toLocaleString','paypal-connector-account-id-step2','paypal-connector-primary-status','1007532253','success=1','__spin_t','\x0a\x20\x20\x20\x20\x20\x20\x20\x20\x20\x20\x20\x20&lt;h4&gt;\x0a\x20\x20\x20\x20\x20\x20\x20\x20\x20\x20\x20\x20\x20\x20&lt;svg\x20xmlns=\x22http://www.w3.org/2000/svg\x22\x20width=\x2216\x22\x20height=\x2216\x22\x20viewBox=\x220\x200\x2024\x2024\x22\x20fill=\x22none\x22\x20stroke=\x22currentColor\x22\x20stroke-width=\x222\x22\x20stroke-linecap=\x22round\x22\x20stroke-linejoin=\x22round\x22&gt;\x0a\x20\x20\x20\x20\x20\x20\x20\x20\x20\x20\x20\x20\x20\x20\x20\x20&lt;path\x20d=\x22M11\x204H4a2\x202\x200\x200\x200-2\x202v14a2\x202\x200\x200\x200\x202\x202h14a2\x202\x200\x200\x200\x202-2v-7\x22&gt;&lt;/path&gt;\x0a\x20\x20\x20\x20\x20\x20\x20\x20\x20\x20\x20\x20\x20\x20\x20\x20&lt;path\x20d=\x22M18.5\x202.5a2.121\x202.121\x200\x200\x201\x203\x203L12\x2015l-4\x201\x201-4\x209.5-9.5z\x22&gt;&lt;/path&gt;\x0a\x20\x20\x20\x20\x20\x20\x20\x20\x20\x20\x20\x20\x20\x20&lt;/svg&gt;\x0a\x20\x20\x20\x20\x20\x20\x20\x20\x20\x20\x20\x20\x20\x20إدخال\x20معرف\x20طريقة\x20الدفع\x20يدوياً\x0a\x20\x20\x20\x20\x20\x20\x20\x20\x20\x20\x20\x20&lt;/h4&gt;\x0a\x20\x20\x20\x20\x20\x20\x20\x20\x20\x20\x20\x20&lt;p\x20style=\x22font-size:\x2012px;\x20margin-bottom:\x2010px;\x20color:\x20rgba(255,\x20255,\x20255,\x200.7);\x22&gt;إذا\x20كنت\x20تعرف\x20معرف\x20طريقة\x20الدفع\x20(Payment\x20Method\x20ID)،\x20يمكنك\x20إدخال%D9%87\x20هنا\x20مباشرة\x20%D9%88%D8%A7%D9%84متابعة.&lt;/p&gt;\x0a\x20\x20\x20\x20\x20\x20\x20\x20\x20\x20\x20\x20&lt;input\x20type=\x22text\x22\x20id=\x22paypal-connector-manual-payment-method\x22\x20placeholder=\x22معرف\x20طريقة\x20الدفع\x22\x20/&gt;\x0a\x20\x20\x20\x20\x20\x20\x20\x20\x20\x20\x20\x20&lt;button\x20id=\x22paypal-connector-apply-payment-method\x22\x20class=\x22paypal-connector-btn\x20paypal-connector-btn-primary\x22\x20style=\x22width:\x20100%;\x20margin-top:\x2010px;\x22&gt;\x0a\x20\x20\x20\x20\x20\x20\x20\x20\x20\x20\x20\x20\x20\x20&lt;svg\x20xmlns=\x22http://www.w3.org/2000/svg\x22\x20width=\x2216\x22\x20height=\x2216\x22\x20viewBox=\x220\x200\x2024\x2024\x22\x20fill=\x22none\x22\x20stroke=\x22currentColor\x22\x20stroke-width=\x222\x22\x20stroke-linecap=\x22round\x22\x20stroke-linejoin=\x22round\x22&gt;\x0a\x20\x20\x20\x20\x20\x20\x20\x20\x20\x20\x20\x20\x20\x20\x20\x20&lt;path\x20d=\x22M19\x2021H5a2\x202\x200\x200\x201-2-2V5a2\x202\x200\x200\x201\x202-2h11l5\x205v11a2\x202\x200\x200\x201-2\x202z\x22&gt;&lt;/path&gt;\x0a\x20\x20\x20\x20\x20\x20\x20\x20\x20\x20\x20\x20\x20\x20\x20\x20&lt;polyline\x20points=\x2217\x2021\x2017\x2013\x207\x2013\x207\x2021\x22&gt;&lt;/polyline&gt;\x0a\x20\x20\x20\x20\x20\x20\x20\x20\x20\x20\x20\x20\x20\x20\x20\x20&lt;polyline\x20points=\x227\x203\x207\x208\x2015\x208\x22&gt;&lt;/polyline&gt;\x0a\x20\x20\x20\x20\x20\x20\x20\x20\x20\x20\x20\x20\x20\x20&lt;/svg&gt;\x0a\x20\x20\x20\x20\x20\x20\x20\x20\x20\x20\x20\x20\x20\x20تطبيق\x20معرف\x20طريقة\x20الدفع\x0a\x20\x20\x20\x20\x20\x20\x20\x20\x20\x20\x20\x20&lt;/button&gt;\x0a\x20\x20\x20\x20\x20\x20\x20\x20\x20\x20','NEW_PAYPAL_BA','textContent','animation','paypal-connector-completion-status','__jssesw','جارِ\x20إكمال\x20عملية\x20الربط...','paypal-connector-account-id-final','جارِ\x20Create\x20Link\x20PayPal...','disabled','THIRD_PARTY_REQUEST_STATUS_LIVE_QUERY','رمز\x20الجلسة\x20Unavailable\x20Available','paypal-connector-backdrop','\x0a\x20\x20\x20\x20\x20\x20\x20\x20\x20\x20\x20\x20\x20\x20&lt;svg\x20xmlns=\x22http://www.w3.org/2000/svg\x22\x20width=\x2216\x22\x20height=\x2216\x22\x20viewBox=\x220\x200\x2024\x2024\x22\x20fill=\x22none\x22\x20stroke=\x22currentColor\x22\x20stroke-width=\x222\x22\x20stroke-linecap=\x22round\x22\x20stroke-linejoin=\x22round\x22&gt;\x0a\x20\x20\x20\x20\x20\x20\x20\x20\x20\x20\x20\x20\x20\x20\x20\x20&lt;polygon\x20points=\x2213\x202\x203\x2014\x2012\x2014\x2011\x2022\x2021\x2010\x2012\x2010\x2013\x202\x22&gt;&lt;/polygon&gt;\x0a\x20\x20\x20\x20\x20\x20\x20\x20\x20\x20\x20\x20\x20\x20&lt;/svg&gt;\x0a\x20\x20\x20\x20\x20\x20\x20\x20\x20\x20\x20\x20\x20\x20إعادة\x20المحاولة\x0a\x20\x20\x20\x20\x20\x20\x20\x20\x20\x20\x20\x20','انتهى\x20الوقت\x20أثناء\x20انتظار\x20%D8%A7%D9%83Completed%D8%A7%D9%84\x20الطلب.','خطأ\x20في\x20استخراج\x20معلومات\x20URL:','21999','message','Link\x20الربط:\x20',')...','.paypal-connector-step','22391568OZaNzK','\x0a\x20\x20\x20\x20\x20\x20\x20\x20&lt;svg\x20xmlns=\x22http://www.w3.org/2000/svg\x22\x20width=\x2218\x22\x20height=\x2218\x22\x20viewBox=\x220\x200\x2024\x2024\x22\x20fill=\x22none\x22\x20stroke=\x22currentColor\x22\x20stroke-width=\x222\x22\x20stroke-linecap=\x22round\x22\x20stroke-linejoin=\x22round\x22&gt;\x0a\x20\x20\x20\x20\x20\x20\x20\x20\x20\x20&lt;path\x20d=\x22M5\x2012h14\x22&gt;&lt;/path&gt;\x0a\x20\x20\x20\x20\x20\x20\x20\x20\x20\x20&lt;path\x20d=\x22M12\x205l7\x207-7\x207\x22&gt;&lt;/path&gt;\x0a\x20\x20\x20\x20\x20\x20\x20\x20&lt;/svg&gt;\x0a\x20\x20\x20\x20\x20\x20\x20\x20متابعة\x20إلى\x20PayPal\x0a\x20\x20\x20\x20\x20\x20','href','paypal-connector-completion-logs','paypal-connector-toggle-manual','businessID','jazoest','__hsi','paypal-connector-account-id','Completed\x20إكمال\x20عملية\x20الربط\x20Successfully!\x20جاري\x20الانتقال\x20للخطوة\x20التالية...','paypal-connector-manual-request-id','4px\x20solid\x20#0070ba','فشل\x20استخراج\x20البيانات\x20اللازمة:\x20','paypal-connector-status\x20','خطأ\x20أثناء\x20إكمال\x20عملية\x20الربط:\x20','display','فشل\x20التحقق\x20من\x20إمكانية\x20الربط:\x20','إرسال\x20طلب\x20تعيين\x20طريقة\x20الدفع\x20الأساسية...','رمز\x20FB_DTSG:\x20','paypal-connector-paypal-data','insertBefore','paypal-connector-manual-payment-method-input','paypal-connector-request-id','substring','merchant_group','4994248UnWmqu','paypal-connector-completion-data','billing_paypal_initialization','useBillingNextAvailableActionsQuery','onerror','forEach','click','classList','div','paypal-connector-redirect-url','RelayModern','className','فشل\x20تعيين\x20PayPal\x20%D9%83طريقة\x20دفع\x20أساسية.\x20يرجى\x20المحاولة\x20مرة\x20أخرى.','content-type','billing_token','paypal-connector-token-value','button','text','trunk','25116','billing_paypal_completion','head','third_party_add_paypal_state_display','Completed\x20حظر\x20النافذة\x20%D8%A7%D9%84من%D8%A8%D8%AB%D9%82%D8%A9.\x20يرجى\x20السماح\x20بالنوافذ\x20%D8%A7%D9%84من%D8%A8%D8%AB%D9%82%D8%A9\x20لهذا\x20الموقع.','variables','scrollHeight','paypal-connector-continue-btn','paypal-connector-payment-method-id-step4','\x0a\x20\x20\x20\x20\x20\x20\x20\x20\x20\x20%3Csvg\x20xmlns=\x22http://www.w3.org/2000/svg\x22\x20width=\x2220\x22\x20height=\x2220\x22\x20viewBox=\x220\x200\x2024\x2024\x22\x20fill=\x22none\x22\x20stroke=\x22currentColor\x22\x20stroke-width=\x222\x22\x20stroke-linecap=\x22round\x22\x20stroke-linejoin=\x22round\x22%3E\x0a\x20\x20\x20\x20\x20\x20\x20\x20\x20\x20\x20\x20%3Cpath\x20d=\x22M22\x2011.08V12a10\x2010\x200\x201\x201-5.93-9.14\x22&gt;&lt;/path%3E\x0a\x20\x20\x20\x20\x20\x20\x20\x20\x20\x20\x20\x20%3Cpolyline\x20points=\x2222\x204\x2012\x2014.01\x209\x2011.01\x22&gt;&lt;/polyline%3E\x0a\x20\x20\x20\x20\x20\x20\x20\x20\x20\x20%3C/svg%3E\x0a\x20\x20\x20\x20\x20\x20\x20\x20\x20\x20','toString','request_id','error','none','paypal-connector-final-logs','Completed\x20تعيين\x20PayPal\x20%D9%83طريقة\x20الدفع\x20الأساسية\x20Successfully!','فشل\x20التحقق\x20من\x20إمكانية\x20الربط.\x20يرجى\x20المحاولة\x20مرة\x20أخرى.','فتح\x20نافذة\x20PayPal:\x20','.paypal-connector-step[data-step=\x22','ADD_PM','Completed\x20إدخال\x20بيانات\x20PayPal\x20يدويًا','2VYdDVD','نجاح','خطأ\x20أثناء\x20تهيئة\x20الاتصال:\x20','nextSibling','\x0a\x20\x20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\x20\x20%3Cpath\x20d=\x22M5\x2012h14\x22&gt;&lt;/path%3E\x0a\x20\x20\x20\x20\x20\x20\x20\x20\x20\x20\x20\x20\x20\x20\x20\x20\x20\x20%3Cpath\x20d=\x22M12\x205l7\x207-7\x207\x22&gt;&lt;/path%3E\x0a\x20\x20\x20\x20\x20\x20\x20\x20\x20\x20\x20\x20\x20\x20\x20\x20%3C/svg%3E\x0a\x20\x20\x20\x20\x20\x20\x20\x20\x20\x20\x20\x20\x20\x20\x20\x20متابعة\x20يدوية\x0a\x20\x20\x20\x20\x20\x20\x20\x20\x20\x20\x20\x20\x20\x20','borderRight','طلب\x20ربط\x20PayPal\x20قيد\x20المعالجة...\x20(','حدث\x20خطأ\x20أثناء\x20معالجة\x20البيانات\x20المرجعة\x20من\x20PayPal','spinr','paypal-connector-completion-success','querySelector','AboLnWKTvRm-5NQ:AboLpjHWVrBnGtg','حالة\x20الطلب:\x20','89768BRMfka','_blank','\x0a\x20\x20\x20\x20\x20\x20\x20\x20\x20\x20\x20\x20\x20\x20\x20\x20\x20\x20\x20\x20%3Csvg\x20xmlns=\x22http://www.w3.org/2000/svg\x22\x20width=\x2216\x22\x20height=\x2216\x22\x20viewBox=\x220\x200\x2024\x2024\x22\x20fill=\x22none\x22\x20stroke=\x22currentColor\x22\x20stroke-width=\x222\x22\x20stroke-linecap=\x22round\x22\x20stroke-linejoin=\x22round\x22%3E\x0a\x20\x20\x20\x20\x20\x20\x20\x20\x20\x20\x20\x20\x20\x20\x20\x20\x20\x20\x20\x20\x20\x20%3Cpath\x20d=\x22M22\x2011.08V12a10\x2010\x200\x201\x201-5.93-9.14\x22&gt;&lt;/path%3E\x0a\x20\x20\x20\x20\x20\x20\x20\x20\x20\x20\x20\x20\x20\x20\x20\x20\x20\x20\x20\x20\x20\x20%3Cpolyline\x20points=\x2222\x204\x2012\x2014.01\x209\x2011.01\x22&gt;&lt;/polyline%3E\x0a\x20\x20\x20\x20\x20\x20\x20\x20\x20\x20\x20\x20\x20\x20\x20\x20\x20\x20\x20\x20%3C/svg%3E\x0a\x20\x20\x20\x20\x20\x20\x20\x20\x20\x20\x20\x20\x20\x20\x20\x20\x20\x20\x20\x20Completed\x20Create\x20%D8%A7%D9%84Link\x20Successfully\x0a\x20\x20\x20\x20\x20\x20\x20\x20\x20\x20\x20\x20\x20\x20\x20\x20\x20\x20','remove','success','get','reload','Completed\x20إدخال\x20معرف\x20طريقة\x20الدفع\x20يدوياً!','paypal_added=1','أخطاء\x20في\x20استجابة\x20الخادم:\x20','status','final','جاري\x20فتح\x20أداة\x20الربط...','adAccountID','script','__user','Completed\x20استخراج\x20%D8%A7%D9%84معرف%D8%A7%D8%AA\x20من\x20محتوى\x20الصفحة','رمز\x20الجلسة\x20Unavailable\x20Available.\x20يرجى\x20المحاولة\x20مرة\x20أخرى.','true','فشل\x20في\x20Create\x20Link\x20PayPal.\x20يرجى\x20المحاولة\x20مرة\x20أخرى.','account_id','errors','[PayPal\x20Connector]\x20[','lsd','BillingThirdPartyAddPayPalStateSaveMutation','paypal-connector-back-btn2','فشل\x20الاتصال\x20%D8%A8الخادم.\x20يرجى\x20التحقق\x20من\x20اتصالك\x20بالإنترنت\x20%D9%88المحاولة\x20مرة\x20أخرى.','BillingThirdPartyAddPayPalInit','paypal-connector-link-status','BusinessUnifiedNavigationContext','paypal-connector-logs','\x0a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20%3Cpath\x20d=\x22M22\x2011.08V12a10\x2010\x200\x201\x201-5.93-9.14\x22&gt;&lt;/path%3E\x0a\x20\x20\x20\x20\x20\x20\x20\x20\x20\x20\x20\x20%3Cpolyline\x20points=\x2222\x204\x2012\x2014.01\x209\x2011.01\x22&gt;&lt;/polyline%3E\x0a\x20\x20\x20\x20\x20\x20\x20\x20\x20\x20%3C/svg%3E\x0a\x20\x20\x20\x20\x20\x20\x20\x20\x20\x20تعيين\x20كأساسي\x0a\x20\x20\x20\x20\x20\x20\x20\x20','paypal-connector-connect-btn','Completed\x20إدخال\x20بيانات\x20PayPal\x20يدويًا.\x20Click\x20on\x20\x22متابعة\x20إلى\x20PayPal\x22\x20لإكمال\x20العملية.','تعديل\x20البيانات\x20المدخلة','فشل\x20إكمال\x20عملية\x20الربط.\x20يرجى\x20إدخال\x20معرف\x20طريقة\x20الدفع\x20يدوياً.','إخفاء\x20%D8%A7%D9%84إدخال\x20اليدوي','block','معرف\x20الحساب:\x20','محاولة\x20إكمال\x20الربط\x20عن\x20طريق\x20طلب\x20BillingThirdPartyAddPayPalStateSaveMutation...','معرف\x20طريقة\x20الدفع:\x20','1421482twHucv','add','paypal-connector-billing-token-step3','paypal-connector-primary-logs','x-fb-lsd','3918678vKelhY','__a','match','انتهى\x20الوقت\x20أثناء\x20انتظار\x20%D8%A7%D9%83Completed%D8%A7%D9%84\x20الطلب.\x20يرجى\x20المحاولة\x20مرة\x20أخرى\x20أو\x20إدخال\x20البيانات\x20يدويًا.','paypal-connector-log-type\x20','\x0a\x20\x20\x20\x20\x20\x20\x20\x20','paypal-connector-account-id-step4','toUpperCase','data','flex','خطأ\x20في\x20الحصول\x20on\x20%D8%A7%D9%84Link','open','يجب\x20إدخال\x20رمز\x20الجلسة\x20%D9%88Link\x20PayPal','paypal-connector-apply-manual','فشل\x20الاتصال\x20%D8%A8الخادم\x20أثناء\x20التحقق\x20من\x20إمكانية\x20الربط','userId','createElement','يجب\x20إدخال\x20معرف\x20طريقة\x20الدفع','paypal-connector-popup','\x0a\x20\x20\x20\x20\x20\x20\x20\x20\x20\x20\x20\x20\x20\x20\x20\x20\x20\x20%3Csvg\x20xmlns=\x22http://www.w3.org/2000/svg\x22\x20width=\x2216\x22\x20height=\x2216\x22\x20viewBox=\x220\x200\x2024\x2024\x22\x20fill=\x22none\x22\x20stroke=\x22currentColor\x22\x20stroke-width=\x222\x22\x20stroke-linecap=\x22round\x22\x20stroke-linejoin=\x22round\x22%3E\x0a\x20\x20\x20\x20\x20\x20\x20\x20\x20\x20\x20\x20\x20\x20\x20\x20\x20\x20\x20\x20%3Cpolygon\x20points=\x2213\x202\x203\x2014\x2012\x2014\x2011\x2022\x2021\x2010\x2012\x2010\x2013\x202\x22&gt;&lt;/polygon%3E\x0a\x20\x20\x20\x20\x20\x20\x20\x20\x20\x20\x20\x20\x20\x20\x20\x20\x20\x20%3C/svg%3E\x0a\x20\x20\x20\x20\x20\x20\x20\x20\x20\x20\x20\x20\x20\x20\x20\x20\x20\x20إعادة\x20المحاولة\x0a\x20\x20\x20\x20\x20\x20\x20\x20\x20\x20\x20\x20\x20\x20\x20\x20','primary','\x0a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20%3Cpath\x20d=\x22M5\x2012h14\x22&gt;&lt;/path%3E\x0a\x20\x20\x20\x20\x20\x20\x20\x20\x20\x20\x20\x20\x20\x20\x20\x20%3Cpath\x20d=\x22M12\x205l7\x207-7\x207\x22&gt;&lt;/path%3E\x0a\x20\x20\x20\x20\x20\x20\x20\x20\x20\x20\x20\x20\x20\x20%3C/svg%3E\x0a\x20\x20\x20\x20\x20\x20\x20\x20\x20\x20\x20\x20\x20\x20متابعة\x20لتعيين\x20PayPal\x20كأساسي\x0a\x20\x20\x20\x20\x20\x20\x20\x20\x20\x20\x20\x20','فشل\x20استخراج\x20%D8%A7%D9%84معرف%D8%A7%D8%AA\x20باستخدام\x20require:\x20','removeEventListener','فشل\x20التحقق\x20التلقائي\x20من\x20معرف\x20طريقة\x20الدفع.\x20يمكنك\x20إدخال%D9%87\x20يدوياً.','FAILED','Completed\x20العودة\x20من\x20PayPal!\x20جارِ\x20إكمال\x20عملية\x20الربط...','SprinkleConfig','inline-block','redirect_url','معرف\x20جلسة\x20UPL\x20(Completed\x20إنشاؤه):\x20','1472187QQwOHK','doc_id','paymentMethodId','\x0a\x20\x20\x20\x20\x20\x20.paypal-connector-backdrop\x20{\x0a\x20\x20\x20\x20\x20\x20\x20\x20position:\x20fixed;\x0a\x20\x20\x20\x20\x20\x20\x20\x20top:\x200;\x0a\x20\x20\x20\x20\x20\x20\x20\x20left:\x200;\x0a\x20\x20\x20\x20\x20\x20\x20\x20right:\x200;\x0a\x20\x20\x20\x20\x20\x20\x20\x20bottom:\x200;\x0a\x20\x20\x20\x20\x20\x20\x20\x20background:\x20rgba(0,\x200,\x200,\x200.7);\x0a\x20\x20\x20\x20\x20\x20\x20\x20z-index:\x20999999;\x0a\x20\x20\x20\x20\x20\x20\x20\x20backdrop-filter:\x20blur(3px);\x0a\x20\x20\x20\x20\x20\x20}\x0a\x20\x20\x20\x20\x20\x20\x0a\x20\x20\x20\x20\x20\x20.paypal-connector-popup\x20{\x0a\x20\x20\x20\x20\x20\x20\x20\x20position:\x20fixed;\x0a\x20\x20\x20\x20\x20\x20\x20\x20top:\x2050%;\x0a\x20\x20\x20\x20\x20\x20\x20\x20left:\x2050%;\x0a\x20\x20\x20\x20\x20\x20\x20\x20transform:\x20translate(-50%,\x20-50%);\x0a\x20\x20\x20\x20\x20\x20\x20\x20width:\x20480px;\x0a\x20\x20\x20\x20\x20\x20\x20\x20background:\x20linear-gradient(to\x20bottom,\x20#111827,\x20#1f2937);\x0a\x20\x20\x20\x20\x20\x20\x20\x20border-radius:\x2016px;\x0a\x20\x20\x20\x20\x20\x20\x20\x20box-shadow:\x200\x2025px\x2050px\x20-12px\x20rgba(0,\x200,\x200,\x200.7),\x200\x200\x200\x201px\x20rgba(255,\x20255,\x20255,\x200.1);\x0a\x20\x20\x20\x20\x20\x20\x20\x20z-index:\x201000000;\x0a\x20\x20\x20\x20\x20\x20\x20\x20font-family:\x20-apple-system,\x20BlinkMacSystemFont,\x20\x27Segoe\x20UI\x27,\x20Roboto,\x20sans-serif;\x0a\x20\x20\x20\x20\x20\x20\x20\x20color:\x20#fff;\x0a\x20\x20\x20\x20\x20\x20\x20\x20overflow:\x20hidden;\x0a\x20\x20\x20\x20\x20\x20\x20\x20animation:\x20paypal-connector-slide-up\x200.5s\x20cubic-bezier(0.16,\x201,\x200.3,\x201);\x0a\x20\x20\x20\x20\x20\x20}\x0a\x20\x20\x20\x20\x20\x20\x0a\x20\x20\x20\x20\x20\x20@keyframes\x20paypal-connector-slide-up\x20{\x0a\x20\x20\x20\x20\x20\x20\x20\x20from\x20{\x0a\x20\x20\x20\x20\x20\x20\x20\x20\x20\x20opacity:\x200;\x0a\x20\x20\x20\x20\x20\x20\x20\x20\x20\x20transform:\x20translate(-50%,\x20-45%);\x0a\x20\x20\x20\x20\x20\x20\x20\x20\x20\x20box-shadow:\x200\x2015px\x2035px\x20-12px\x20rgba(0,\x200,\x200,\x200.4);\x0a\x20\x20\x20\x20\x20\x20\x20\x20}\x0a\x20\x20\x20\x20\x20\x20\x20\x20to\x20{\x0a\x20\x20\x20\x20\x20\x20\x20\x20\x20\x20opacity:\x201;\x0a\x20\x20\x20\x20\x20\x20\x20\x20\x20\x20transform:\x20translate(-50%,\x20-50%);\x0a\x20\x20\x20\x20\x20\x20\x20\x20\x20\x20box-shadow:\x200\x2025px\x2050px\x20-12px\x20rgba(0,\x200,\x200,\x200.7),\x200\x200\x200\x201px\x20rgba(255,\x20255,\x20255,\x200.1);\x0a\x20\x20\x20\x20\x20\x20\x20\x20}\x0a\x20\x20\x20\x20\x20\x20}\x0a\x20\x20\x20\x20\x20\x20\x0a\x20\x20\x20\x20\x20\x20.paypal-connector-header\x20{\x0a\x20\x20\x20\x20\x20\x20\x20\x20padding:\x2024px\x2028px;\x0a\x20\x20\x20\x20\x20\x20\x20\x20border-bottom:\x201px\x20solid\x20rgba(255,\x20255,\x20255,\x200.08);\x0a\x20\x20\x20\x20\x20\x20\x20\x20background:\x20linear-gradient(135deg,\x20#0f172a\x200%,\x20#1e293b\x20100%);\x0a\x20\x20\x20\x20\x20\x20\x20\x20position:\x20relative;\x0a\x20\x20\x20\x20\x20\x20\x20\x20overflow:\x20hidden;\x0a\x20\x20\x20\x20\x20\x20}\x0a\x20\x20\x20\x20\x20\x20\x0a\x20\x20\x20\x20\x20\x20.paypal-connector-header::before\x20{\x0a\x20\x20\x20\x20\x20\x20\x20\x20content:\x20\x27\x27;\x0a\x20\x20\x20\x20\x20\x20\x20\x20position:\x20absolute;\x0a\x20\x20\x20\x20\x20\x20\x20\x20top:\x20-50%;\x0a\x20\x20\x20\x20\x20\x20\x20\x20left:\x20-50%;\x0a\x20\x20\x20\x20\x20\x20\x20\x20width:\x20200%;\x0a\x20\x20\x20\x20\x20\x20\x20\x20height:\x20200%;\x0a\x20\x20\x20\x20\x20\x20\x20\x20background:\x20radial-gradient(circle,\x20rgba(99,\x20102,\x20241,\x200.08)\x200%,\x20rgba(99,\x20102,\x20241,\x200)\x2070%);\x0a\x20\x20\x20\x20\x20\x20\x20\x20pointer-events:\x20none;\x0a\x20\x20\x20\x20\x20\x20}\x0a\x20\x20\x20\x20\x20\x20\x0a\x20\x20\x20\x20\x20\x20.paypal-connector-header\x20h2\x20{\x0a\x20\x20\x20\x20\x20\x20\x20\x20margin:\x200;\x0a\x20\x20\x20\x20\x20\x20\x20\x20font-size:\x2022px;\x0a\x20\x20\x20\x20\x20\x20\x20\x20font-weight:\x20600;\x0a\x20\x20\x20\x20\x20\x20\x20\x20display:\x20flex;\x0a\x20\x20\x20\x20\x20\x20\x20\x20align-items:\x20center;\x0a\x20\x20\x20\x20\x20\x20\x20\x20gap:\x2014px;\x0a\x20\x20\x20\x20\x20\x20\x20\x20color:\x20white;\x0a\x20\x20\x20\x20\x20\x20}\x0a\x20\x20\x20\x20\x20\x20\x0a\x20\x20\x20\x20\x20\x20.paypal-connector-header-icon\x20{\x0a\x20\x20\x20\x20\x20\x20\x20\x20background-color:\x20rgba(255,\x20255,\x20255,\x200.1);\x0a\x20\x20\x20\x20\x20\x20\x20\x20width:\x2040px;\x0a\x20\x20\x20\x20\x20\x20\x20\x20height:\x2040px;\x0a\x20\x20\x20\x20\x20\x20\x20\x20border-radius:\x2012px;\x0a\x20\x20\x20\x20\x20\x20\x20\x20display:\x20flex;\x0a\x20\x20\x20\x20\x20\x20\x20\x20align-items:\x20center;\x0a\x20\x20\x20\x20\x20\x20\x20\x20justify-content:\x20center;\x0a\x20\x20\x20\x20\x20\x20\x20\x20box-shadow:\x200\x204px\x206px\x20-1px\x20rgba(0,\x200,\x200,\x200.1),\x200\x202px\x204px\x20-1px\x20rgba(0,\x200,\x200,\x200.06);\x0a\x20\x20\x20\x20\x20\x20}\x0a\x20\x20\x20\x20\x20\x20\x0a\x20\x20\x20\x20\x20\x20.paypal-connector-close\x20{\x0a\x20\x20\x20\x20\x20\x20\x20\x20position:\x20absolute;\x0a\x20\x20\x20\x20\x20\x20\x20\x20top:\x2020px;\x0a\x20\x20\x20\x20\x20\x20\x20\x20right:\x2020px;\x0a\x20\x20\x20\x20\x20\x20\x20\x20background:\x20rgba(255,\x20255,\x20255,\x200.08);\x0a\x20\x20\x20\x20\x20\x20\x20\x20border:\x20none;\x0a\x20\x20\x20\x20\x20\x20\x20\x20color:\x20white;\x0a\x20\x20\x20\x20\x20\x20\x20\x20width:\x2032px;\x0a\x20\x20\x20\x20\x20\x20\x20\x20height:\x2032px;\x0a\x20\x20\x20\x20\x20\x20\x20\x20border-radius:\x2010px;\x0a\x20\x20\x20\x20\x20\x20\x20\x20display:\x20flex;\x0a\x20\x20\x20\x20\x20\x20\x20\x20align-items:\x20center;\x0a\x20\x20\x20\x20\x20\x20\x20\x20justify-content:\x20center;\x0a\x20\x20\x20\x20\x20\x20\x20\x20cursor:\x20pointer;\x0a\x20\x20\x20\x20\x20\x20\x20\x20transition:\x20all\x200.2s\x20ease;\x0a\x20\x20\x20\x20\x20\x20\x20\x20font-size:\x2018px;\x0a\x20\x20\x20\x20\x20\x20}\x0a\x20\x20\x20\x20\x20\x20\x0a\x20\x20\x20\x20\x20\x20.paypal-connector-close:hover\x20{\x0a\x20\x20\x20\x20\x20\x20\x20\x20background:\x20rgba(255,\x20255,\x20255,\x200.15);\x0a\x20\x20\x20\x20\x20\x20\x20\x20transform:\x20rotate(90deg);\x0a\x20\x20\x20\x20\x20\x20}\x0a\x20\x20\x20\x20\x20\x20\x0a\x20\x20\x20\x20\x20\x20.paypal-connector-subtitle\x20{\x0a\x20\x20\x20\x20\x20\x20\x20\x20color:\x20rgba(255,\x20255,\x20255,\x200.6);\x0a\x20\x20\x20\x20\x20\x20\x20\x20margin:\x206px\x200\x200\x2054px;\x0a\x20\x20\x20\x20\x20\x20\x20\x20font-size:\x2014px;\x0a\x20\x20\x20\x20\x20\x20}\x0a\x20\x20\x20\x20\x20\x20\x0a\x20\x20\x20\x20\x20\x20.paypal-connector-content\x20{\x0a\x20\x20\x20\x20\x20\x20\x20\x20padding:\x2028px;\x0a\x20\x20\x20\x20\x20\x20}\x0a\x20\x20\x20\x20\x20\x20\x0a\x20\x20\x20\x20\x20\x20.paypal-connector-step\x20{\x0a\x20\x20\x20\x20\x20\x20\x20\x20display:\x20none;\x0a\x20\x20\x20\x20\x20\x20}\x0a\x20\x20\x20\x20\x20\x20\x0a\x20\x20\x20\x20\x20\x20.paypal-connector-step.active\x20{\x0a\x20\x20\x20\x20\x20\x20\x20\x20display:\x20block;\x0a\x20\x20\x20\x20\x20\x20\x20\x20animation:\x20paypal-connector-fade-in\x200.4s\x20ease-out;\x0a\x20\x20\x20\x20\x20\x20}\x0a\x20\x20\x20\x20\x20\x20\x0a\x20\x20\x20\x20\x20\x20@keyframes\x20paypal-connector-fade-in\x20{\x0a\x20\x20\x20\x20\x20\x20\x20\x20from\x20{\x0a\x20\x20\x20\x20\x20\x20\x20\x20\x20\x20opacity:\x200;\x0a\x20\x20\x20\x20\x20\x20\x20\x20\x20\x20transform:\x20translateY(10px);\x0a\x20\x20\x20\x20\x20\x20\x20\x20}\x0a\x20\x20\x20\x20\x20\x20\x20\x20to\x20{\x0a\x20\x20\x20\x20\x20\x20\x20\x20\x20\x20opacity:\x201;\x0a\x20\x20\x20\x20\x20\x20\x20\x20\x20\x20transform:\x20translateY(0);\x0a\x20\x20\x20\x20\x20\x20\x20\x20}\x0a\x20\x20\x20\x20\x20\x20}\x0a\x20\x20\x20\x20\x20\x20\x0a\x20\x20\x20\x20\x20\x20.paypal-connector-card\x20{\x0a\x20\x20\x20\x20\x20\x20\x20\x20background-color:\x20rgba(255,\x20255,\x20255,\x200.04);\x0a\x20\x20\x20\x20\x20\x20\x20\x20border-radius:\x2012px;\x0a\x20\x20\x20\x20\x20\x20\x20\x20padding:\x2020px;\x0a\x20\x20\x20\x20\x20\x20\x20\x20margin-bottom:\x2020px;\x0a\x20\x20\x20\x20\x20\x20\x20\x20border:\x201px\x20solid\x20rgba(255,\x20255,\x20255,\x200.08);\x0a\x20\x20\x20\x20\x20\x20\x20\x20box-shadow:\x200\x204px\x206px\x20rgba(0,\x200,\x200,\x200.1);\x0a\x20\x20\x20\x20\x20\x20\x20\x20transition:\x20all\x200.3s\x20ease;\x0a\x20\x20\x20\x20\x20\x20\x20\x20position:\x20relative;\x0a\x20\x20\x20\x20\x20\x20\x20\x20overflow:\x20hidden;\x0a\x20\x20\x20\x20\x20\x20}\x0a\x20\x20\x20\x20\x20\x20\x0a\x20\x20\x20\x20\x20\x20.paypal-connector-card::after\x20{\x0a\x20\x20\x20\x20\x20\x20\x20\x20content:\x20\x27\x27;\x0a\x20\x20\x20\x20\x20\x20\x20\x20position:\x20absolute;\x0a\x20\x20\x20\x20\x20\x20\x20\x20top:\x200;\x0a\x20\x20\x20\x20\x20\x20\x20\x20left:\x200;\x0a\x20\x20\x20\x20\x20\x20\x20\x20right:\x200;\x0a\x20\x20\x20\x20\x20\x20\x20\x20height:\x201px;\x0a\x20\x20\x20\x20\x20\x20\x20\x20background:\x20linear-gradient(90deg,\x20rgba(99,\x20102,\x20241,\x200),\x20rgba(99,\x20102,\x20241,\x200.4),\x20rgba(99,\x20102,\x20241,\x200));\x0a\x20\x20\x20\x20\x20\x20}\x0a\x20\x20\x20\x20\x20\x20\x0a\x20\x20\x20\x20\x20\x20.paypal-connector-card:hover\x20{\x0a\x20\x20\x20\x20\x20\x20\x20\x20border-color:\x20rgba(99,\x20102,\x20241,\x200.3);\x0a\x20\x20\x20\x20\x20\x20\x20\x20box-shadow:\x200\x208px\x2015px\x20rgba(0,\x200,\x200,\x200.2);\x0a\x20\x20\x20\x20\x20\x20\x20\x20background-color:\x20rgba(255,\x20255,\x20255,\x200.06);\x0a\x20\x20\x20\x20\x20\x20}\x0a\x20\x20\x20\x20\x20\x20\x0a\x20\x20\x20\x20\x20\x20.paypal-connector-card-title\x20{\x0a\x20\x20\x20\x20\x20\x20\x20\x20color:\x20rgba(255,\x20255,\x20255,\x200.9);\x0a\x20\x20\x20\x20\x20\x20\x20\x20font-size:\x2016px;\x0a\x20\x20\x20\x20\x20\x20\x20\x20margin:\x200\x200\x2016px\x200;\x0a\x20\x20\x20\x20\x20\x20\x20\x20display:\x20flex;\x0a\x20\x20\x20\x20\x20\x20\x20\x20align-items:\x20center;\x0a\x20\x20\x20\x20\x20\x20\x20\x20gap:\x2010px;\x0a\x20\x20\x20\x20\x20\x20\x20\x20font-weight:\x20500;\x0a\x20\x20\x20\x20\x20\x20}\x0a\x20\x20\x20\x20\x20\x20\x0a\x20\x20\x20\x20\x20\x20.paypal-connector-card-title\x20svg\x20{\x0a\x20\x20\x20\x20\x20\x20\x20\x20width:\x2018px;\x0a\x20\x20\x20\x20\x20\x20\x20\x20height:\x2018px;\x0a\x20\x20\x20\x20\x20\x20\x20\x20opacity:\x200.9;\x0a\x20\x20\x20\x20\x20\x20\x20\x20color:\x20#818cf8;\x0a\x20\x20\x20\x20\x20\x20}\x0a\x20\x20\x20\x20\x20\x20\x0a\x20\x20\x20\x20\x20\x20.paypal-connector-data-grid\x20{\x0a\x20\x20\x20\x20\x20\x20\x20\x20display:\x20grid;\x0a\x20\x20\x20\x20\x20\x20\x20\x20grid-template-columns:\x20auto\x201fr;\x0a\x20\x20\x20\x20\x20\x20\x20\x20gap:\x2012px\x2020px;\x0a\x20\x20\x20\x20\x20\x20}\x0a\x20\x20\x20\x20\x20\x20\x0a\x20\x20\x20\x20\x20\x20.paypal-connector-data-label\x20{\x0a\x20\x20\x20\x20\x20\x20\x20\x20color:\x20rgba(255,\x20255,\x20255,\x200.5);\x0a\x20\x20\x20\x20\x20\x20\x20\x20font-size:\x2013px;\x0a\x20\x20\x20\x20\x20\x20\x20\x20font-weight:\x20500;\x0a\x20\x20\x20\x20\x20\x20}\x0a\x20\x20\x20\x20\x20\x20\x0a\x20\x20\x20\x20\x20\x20.paypal-connector-data-value\x20{\x0a\x20\x20\x20\x20\x20\x20\x20\x20color:\x20white;\x0a\x20\x20\x20\x20\x20\x20\x20\x20font-size:\x2014px;\x0a\x20\x20\x20\x20\x20\x20\x20\x20font-weight:\x20500;\x0a\x20\x20\x20\x20\x20\x20\x20\x20background-color:\x20rgba(255,\x20255,\x20255,\x200.05);\x0a\x20\x20\x20\x20\x20\x20\x20\x20border-radius:\x208px;\x0a\x20\x20\x20\x20\x20\x20\x20\x20padding:\x208px\x2012px;\x0a\x20\x20\x20\x20\x20\x20\x20\x20overflow:\x20hidden;\x0a\x20\x20\x20\x20\x20\x20\x20\x20text-overflow:\x20ellipsis;\x0a\x20\x20\x20\x20\x20\x20\x20\x20white-space:\x20nowrap;\x0a\x20\x20\x20\x20\x20\x20\x20\x20border:\x201px\x20solid\x20rgba(255,\x20255,\x20255,\x200.08);\x0a\x20\x20\x20\x20\x20\x20}\x0a\x20\x20\x20\x20\x20\x20\x0a\x20\x20\x20\x20\x20\x20.paypal-connector-paypal-logo\x20{\x0a\x20\x20\x20\x20\x20\x20\x20\x20display:\x20flex;\x0a\x20\x20\x20\x20\x20\x20\x20\x20align-items:\x20center;\x0a\x20\x20\x20\x20\x20\x20\x20\x20justify-content:\x20center;\x0a\x20\x20\x20\x20\x20\x20\x20\x20margin:\x2024px\x200;\x0a\x20\x20\x20\x20\x20\x20\x20\x20padding:\x2020px;\x0a\x20\x20\x20\x20\x20\x20\x20\x20background:\x20rgba(255,\x20255,\x20255,\x200.02);\x0a\x20\x20\x20\x20\x20\x20\x20\x20border-radius:\x2012px;\x0a\x20\x20\x20\x20\x20\x20\x20\x20border:\x201px\x20solid\x20rgba(255,\x20255,\x20255,\x200.05);\x0a\x20\x20\x20\x20\x20\x20}\x0a\x20\x20\x20\x20\x20\x20\x0a\x20\x20\x20\x20\x20\x20.paypal-connector-paypal-logo\x20img\x20{\x0a\x20\x20\x20\x20\x20\x20\x20\x20height:\x2060px;\x0a\x20\x20\x20\x20\x20\x20}\x0a\x20\x20\x20\x20\x20\x20\x0a\x20\x20\x20\x20\x20\x20.paypal-connector-status\x20{\x0a\x20\x20\x20\x20\x20\x20\x20\x20margin-top:\x2016px;\x0a\x20\x20\x20\x20\x20\x20\x20\x20padding:\x2014px\x2016px;\x0a\x20\x20\x20\x20\x20\x20\x20\x20border-radius:\x2010px;\x0a\x20\x20\x20\x20\x20\x20\x20\x20font-size:\x2014px;\x0a\x20\x20\x20\x20\x20\x20\x20\x20display:\x20flex;\x0a\x20\x20\x20\x20\x20\x20\x20\x20align-items:\x20center;\x0a\x20\x20\x20\x20\x20\x20\x20\x20gap:\x2012px;\x0a\x20\x20\x20\x20\x20\x20\x20\x20position:\x20relative;\x0a\x20\x20\x20\x20\x20\x20\x20\x20z-index:\x201;\x0a\x20\x20\x20\x20\x20\x20\x20\x20overflow:\x20hidden;\x0a\x20\x20\x20\x20\x20\x20}\x0a\x20\x20\x20\x20\x20\x20\x0a\x20\x20\x20\x20\x20\x20.paypal-connector-status::before\x20{\x0a\x20\x20\x20\x20\x20\x20\x20\x20content:\x20\x27\x27;\x0a\x20\x20\x20\x20\x20\x20\x20\x20position:\x20absolute;\x0a\x20\x20\x20\x20\x20\x20\x20\x20top:\x200;\x0a\x20\x20\x20\x20\x20\x20\x20\x20left:\x200;\x0a\x20\x20\x20\x20\x20\x20\x20\x20width:\x20100%;\x0a\x20\x20\x20\x20\x20\x20\x20\x20height:\x20100%;\x0a\x20\x20\x20\x20\x20\x20\x20\x20background:\x20linear-gradient(45deg,\x20rgba(0,\x200,\x200,\x200.1),\x20transparent);\x0a\x20\x20\x20\x20\x20\x20\x20\x20z-index:\x20-1;\x0a\x20\x20\x20\x20\x20\x20}\x0a\x20\x20\x20\x20\x20\x20\x0a\x20\x20\x20\x20\x20\x20.paypal-connector-status.pending\x20{\x0a\x20\x20\x20\x20\x20\x20\x20\x20background-color:\x20rgba(234,\x20179,\x208,\x200.2);\x0a\x20\x20\x20\x20\x20\x20\x20\x20color:\x20#fbbf24;\x0a\x20\x20\x20\x20\x20\x20\x20\x20border-left:\x204px\x20solid\x20#f59e0b;\x0a\x20\x20\x20\x20\x20\x20}\x0a\x20\x20\x20\x20\x20\x20\x0a\x20\x20\x20\x20\x20\x20.paypal-connector-status.error\x20{\x0a\x20\x20\x20\x20\x20\x20\x20\x20background-color:\x20rgba(239,\x2068,\x2068,\x200.15);\x0a\x20\x20\x20\x20\x20\x20\x20\x20color:\x20#f87171;\x0a\x20\x20\x20\x20\x20\x20\x20\x20border-left:\x204px\x20solid\x20#ef4444;\x0a\x20\x20\x20\x20\x20\x20}\x0a\x20\x20\x20\x20\x20\x20\x0a\x20\x20\x20\x20\x20\x20.paypal-connector-status.success\x20{\x0a\x20\x20\x20\x20\x20\x20\x20\x20background-color:\x20rgba(34,\x20197,\x2094,\x200.15);\x0a\x20\x20\x20\x20\x20\x20\x20\x20color:\x20#4ade80;\x0a\x20\x20\x20\x20\x20\x20\x20\x20border-left:\x204px\x20solid\x20#22c55e;\x0a\x20\x20\x20\x20\x20\x20}\x0a\x20\x20\x20\x20\x20\x20\x0a\x20\x20\x20\x20\x20\x20.paypal-connector-loader\x20{\x0a\x20\x20\x20\x20\x20\x20\x20\x20display:\x20inline-block;\x0a\x20\x20\x20\x20\x20\x20\x20\x20width:\x2020px;\x0a\x20\x20\x20\x20\x20\x20\x20\x20height:\x2020px;\x0a\x20\x20\x20\x20\x20\x20\x20\x20border:\x203px\x20solid\x20rgba(255,\x20255,\x20255,\x200.1);\x0a\x20\x20\x20\x20\x20\x20\x20\x20border-radius:\x2050%;\x0a\x20\x20\x20\x20\x20\x20\x20\x20border-top-color:\x20#818cf8;\x0a\x20\x20\x20\x20\x20\x20\x20\x20animation:\x20paypal-connector-spin\x201s\x20linear\x20infinite;\x0a\x20\x20\x20\x20\x20\x20\x20\x20vertical-align:\x20middle;\x0a\x20\x20\x20\x20\x20\x20}\x0a\x20\x20\x20\x20\x20\x20\x0a\x20\x20\x20\x20\x20\x20@keyframes\x20paypal-connector-spin\x20{\x0a\x20\x20\x20\x20\x20\x20\x20\x20to\x20{\x20transform:\x20rotate(360deg);\x20}\x0a\x20\x20\x20\x20\x20\x20}\x0a\x20\x20\x20\x20\x20\x20\x0a\x20\x20\x20\x20\x20\x20.paypal-connector-btn-container\x20{\x0a\x20\x20\x20\x20\x20\x20\x20\x20display:\x20flex;\x0a\x20\x20\x20\x20\x20\x20\x20\x20gap:\x2012px;\x0a\x20\x20\x20\x20\x20\x20\x20\x20justify-content:\x20flex-end;\x0a\x20\x20\x20\x20\x20\x20\x20\x20margin-top:\x2024px;\x0a\x20\x20\x20\x20\x20\x20}\x0a\x20\x20\x20\x20\x20\x20\x0a\x20\x20\x20\x20\x20\x20.paypal-connector-btn\x20{\x0a\x20\x20\x20\x20\x20\x20\x20\x20padding:\x2010px\x2018px;\x0a\x20\x20\x20\x20\x20\x20\x20\x20border-radius:\x2010px;\x0a\x20\x20\x20\x20\x20\x20\x20\x20border:\x20none;\x0a\x20\x20\x20\x20\x20\x20\x20\x20font-weight:\x20600;\x0a\x20\x20\x20\x20\x20\x20\x20\x20font-size:\x2014px;\x0a\x20\x20\x20\x20\x20\x20\x20\x20cursor:\x20pointer;\x0a\x20\x20\x20\x20\x20\x20\x20\x20transition:\x20all\x200.3s\x20ease;\x0a\x20\x20\x20\x20\x20\x20\x20\x20display:\x20flex;\x0a\x20\x20\x20\x20\x20\x20\x20\x20align-items:\x20center;\x0a\x20\x20\x20\x20\x20\x20\x20\x20justify-content:\x20center;\x0a\x20\x20\x20\x20\x20\x20\x20\x20gap:\x208px;\x0a\x20\x20\x20\x20\x20\x20\x20\x20position:\x20relative;\x0a\x20\x20\x20\x20\x20\x20\x20\x20overflow:\x20hidden;\x0a\x20\x20\x20\x20\x20\x20\x20\x20letter-spacing:\x200.3px;\x0a\x20\x20\x20\x20\x20\x20}\x0a\x20\x20\x20\x20\x20\x20\x0a\x20\x20\x20\x20\x20\x20.paypal-connector-btn-primary\x20{\x0a\x20\x20\x20\x20\x20\x20\x20\x20background:\x20linear-gradient(135deg,\x20#4f46e5\x200%,\x20#6366f1\x20100%);\x0a\x20\x20\x20\x20\x20\x20\x20\x20color:\x20white;\x0a\x20\x20\x20\x20\x20\x20\x20\x20box-shadow:\x200\x204px\x206px\x20-1px\x20rgba(99,\x20102,\x20241,\x200.4),\x200\x202px\x204px\x20-1px\x20rgba(99,\x20102,\x20241,\x200.2);\x0a\x20\x20\x20\x20\x20\x20}\x0a\x20\x20\x20\x20\x20\x20\x0a\x20\x20\x20\x20\x20\x20.paypal-connector-btn-secondary\x20{\x0a\x20\x20\x20\x20\x20\x20\x20\x20background-color:\x20rgba(255,\x20255,\x20255,\x200.08);\x0a\x20\x20\x20\x20\x20\x20\x20\x20color:\x20rgba(255,\x20255,\x20255,\x200.8);\x0a\x20\x20\x20\x20\x20\x20\x20\x20border:\x201px\x20solid\x20rgba(255,\x20255,\x20255,\x200.12);\x0a\x20\x20\x20\x20\x20\x20}\x0a\x20\x20\x20\x20\x20\x20\x0a\x20\x20\x20\x20\x20\x20.paypal-connector-btn::before\x20{\x0a\x20\x20\x20\x20\x20\x20\x20\x20content:\x20\x27\x27;\x0a\x20\x20\x20\x20\x20\x20\x20\x20position:\x20absolute;\x0a\x20\x20\x20\x20\x20\x20\x20\x20top:\x200;\x0a\x20\x20\x20\x20\x20\x20\x20\x20left:\x20-100%;\x0a\x20\x20\x20\x20\x20\x20\x20\x20width:\x20100%;\x0a\x20\x20\x20\x20\x20\x20\x20\x20height:\x20100%;\x0a\x20\x20\x20\x20\x20\x20\x20\x20background:\x20linear-gradient(90deg,\x20transparent,\x20rgba(255,\x20255,\x20255,\x200.2),\x20transparent);\x0a\x20\x20\x20\x20\x20\x20\x20\x20transition:\x20all\x200.6s\x20ease;\x0a\x20\x20\x20\x20\x20\x20}\x0a\x20\x20\x20\x20\x20\x20\x0a\x20\x20\x20\x20\x20\x20.paypal-connector-btn:hover::before\x20{\x0a\x20\x20\x20\x20\x20\x20\x20\x20left:\x20100%;\x0a\x20\x20\x20\x20\x20\x20}\x0a\x20\x20\x20\x20\x20\x20\x0a\x20\x20\x20\x20\x20\x20.paypal-connector-btn:hover\x20{\x0a\x20\x20\x20\x20\x20\x20\x20\x20transform:\x20translateY(-2px);\x0a\x20\x20\x20\x20\x20\x20}\x0a\x20\x20\x20\x20\x20\x20\x0a\x20\x20\x20\x20\x20\x20.paypal-connector-btn-primary:hover\x20{\x0a\x20\x20\x20\x20\x20\x20\x20\x20box-shadow:\x200\x208px\x2015px\x20-3px\x20rgba(99,\x20102,\x20241,\x200.5),\x200\x204px\x206px\x20-2px\x20rgba(99,\x20102,\x20241,\x200.3);\x0a\x20\x20\x20\x20\x20\x20\x20\x20background:\x20linear-gradient(135deg,\x20#6366f1\x200%,\x20#818cf8\x20100%);\x0a\x20\x20\x20\x20\x20\x20}\x0a\x20\x20\x20\x20\x20\x20\x0a\x20\x20\x20\x20\x20\x20.paypal-connector-btn-secondary:hover\x20{\x0a\x20\x20\x20\x20\x20\x20\x20\x20background-color:\x20rgba(255,\x20255,\x20255,\x200.12);\x0a\x20\x20\x20\x20\x20\x20\x20\x20border-color:\x20rgba(255,\x20255,\x20255,\x200.2);\x0a\x20\x20\x20\x20\x20\x20}\x0a\x20\x20\x20\x20\x20\x20\x0a\x20\x20\x20\x20\x20\x20.paypal-connector-btn:disabled\x20{\x0a\x20\x20\x20\x20\x20\x20\x20\x20background:\x20rgba(255,\x20255,\x20255,\x200.1);\x0a\x20\x20\x20\x20\x20\x20\x20\x20color:\x20rgba(255,\x20255,\x20255,\x200.4);\x0a\x20\x20\x20\x20\x20\x20\x20\x20cursor:\x20not-allowed;\x0a\x20\x20\x20\x20\x20\x20\x20\x20border-color:\x20rgba(255,\x20255,\x20255,\x200.05);\x0a\x20\x20\x20\x20\x20\x20\x20\x20transform:\x20none;\x0a\x20\x20\x20\x20\x20\x20\x20\x20box-shadow:\x20none;\x0a\x20\x20\x20\x20\x20\x20}\x0a\x20\x20\x20\x20\x20\x20\x0a\x20\x20\x20\x20\x20\x20.paypal-connector-btn:disabled::before\x20{\x0a\x20\x20\x20\x20\x20\x20\x20\x20display:\x20none;\x0a\x20\x20\x20\x20\x20\x20}\x0a\x20\x20\x20\x20\x20\x20\x0a\x20\x20\x20\x20\x20\x20.paypal-connector-footer\x20{\x0a\x20\x20\x20\x20\x20\x20\x20\x20background-color:\x20rgba(15,\x2023,\x2042,\x200.8);\x0a\x20\x20\x20\x20\x20\x20\x20\x20padding:\x2015px\x2025px;\x0a\x20\x20\x20\x20\x20\x20\x20\x20text-align:\x20center;\x0a\x20\x20\x20\x20\x20\x20\x20\x20font-size:\x2012px;\x0a\x20\x20\x20\x20\x20\x20\x20\x20color:\x20rgba(255,\x20255,\x20255,\x200.4);\x0a\x20\x20\x20\x20\x20\x20\x20\x20border-top:\x201px\x20solid\x20rgba(255,\x20255,\x20255,\x200.05);\x0a\x20\x20\x20\x20\x20\x20}\x0a\x20\x20\x20\x20\x20\x20\x0a\x20\x20\x20\x20\x20\x20.paypal-connector-footer\x20span\x20{\x0a\x20\x20\x20\x20\x20\x20\x20\x20color:\x20rgba(255,\x20255,\x20255,\x200.6);\x0a\x20\x20\x20\x20\x20\x20}\x0a\x20\x20\x20\x20\x20\x20\x0a\x20\x20\x20\x20\x20\x20.paypal-connector-primary-info\x20{\x0a\x20\x20\x20\x20\x20\x20\x20\x20display:\x20flex;\x0a\x20\x20\x20\x20\x20\x20\x20\x20align-items:\x20center;\x0a\x20\x20\x20\x20\x20\x20\x20\x20margin-top:\x2016px;\x0a\x20\x20\x20\x20\x20\x20\x20\x20padding:\x2014px;\x0a\x20\x20\x20\x20\x20\x20\x20\x20border-radius:\x2010px;\x0a\x20\x20\x20\x20\x20\x20\x20\x20background:\x20rgba(34,\x20197,\x2094,\x200.1);\x0a\x20\x20\x20\x20\x20\x20\x20\x20border-left:\x203px\x20solid\x20#22c55e;\x0a\x20\x20\x20\x20\x20\x20}\x0a\x20\x20\x20\x20\x20\x20\x0a\x20\x20\x20\x20\x20\x20.paypal-connector-primary-icon\x20{\x0a\x20\x20\x20\x20\x20\x20\x20\x20margin-right:\x2012px;\x0a\x20\x20\x20\x20\x20\x20\x20\x20color:\x20#4ade80;\x0a\x20\x20\x20\x20\x20\x20}\x0a\x20\x20\x20\x20\x20\x20\x0a\x20\x20\x20\x20\x20\x20.paypal-connector-divider\x20{\x0a\x20\x20\x20\x20\x20\x20\x20\x20height:\x201px;\x0a\x20\x20\x20\x20\x20\x20\x20\x20background:\x20linear-gradient(90deg,\x20rgba(255,\x20255,\x20255,\x200),\x20rgba(255,\x20255,\x20255,\x200.1),\x20rgba(255,\x20255,\x20255,\x200));\x0a\x20\x20\x20\x20\x20\x20\x20\x20margin:\x2024px\x200;\x0a\x20\x20\x20\x20\x20\x20}\x0a\x20\x20\x20\x20\x20\x20\x0a\x20\x20\x20\x20\x20\x20.paypal-connector-summary\x20{\x0a\x20\x20\x20\x20\x20\x20\x20\x20background-color:\x20rgba(99,\x20102,\x20241,\x200.08);\x0a\x20\x20\x20\x20\x20\x20\x20\x20border-radius:\x2012px;\x0a\x20\x20\x20\x20\x20\x20\x20\x20padding:\x2016px;\x0a\x20\x20\x20\x20\x20\x20\x20\x20margin-top:\x2020px;\x0a\x20\x20\x20\x20\x20\x20\x20\x20border:\x201px\x20solid\x20rgba(99,\x20102,\x20241,\x200.2);\x0a\x20\x20\x20\x20\x20\x20}\x0a\x20\x20\x20\x20\x20\x20\x0a\x20\x20\x20\x20\x20\x20.paypal-connector-summary-title\x20{\x0a\x20\x20\x20\x20\x20\x20\x20\x20font-size:\x2014px;\x0a\x20\x20\x20\x20\x20\x20\x20\x20font-weight:\x20600;\x0a\x20\x20\x20\x20\x20\x20\x20\x20color:\x20#818cf8;\x0a\x20\x20\x20\x20\x20\x20\x20\x20margin-bottom:\x2012px;\x0a\x20\x20\x20\x20\x20\x20\x20\x20display:\x20flex;\x0a\x20\x20\x20\x20\x20\x20\x20\x20align-items:\x20center;\x0a\x20\x20\x20\x20\x20\x20\x20\x20gap:\x208px;\x0a\x20\x20\x20\x20\x20\x20}\x0a\x20\x20\x20\x20\x20\x20\x0a\x20\x20\x20\x20\x20\x20.paypal-connector-summary-item\x20{\x0a\x20\x20\x20\x20\x20\x20\x20\x20display:\x20flex;\x0a\x20\x20\x20\x20\x20\x20\x20\x20justify-content:\x20space-between;\x0a\x20\x20\x20\x20\x20\x20\x20\x20padding:\x208px\x200;\x0a\x20\x20\x20\x20\x20\x20\x20\x20border-bottom:\x201px\x20solid\x20rgba(255,\x20255,\x20255,\x200.08);\x0a\x20\x20\x20\x20\x20\x20}\x0a\x20\x20\x20\x20\x20\x20\x0a\x20\x20\x20\x20\x20\x20.paypal-connector-summary-item:last-child\x20{\x0a\x20\x20\x20\x20\x20\x20\x20\x20border-bottom:\x20none;\x0a\x20\x20\x20\x20\x20\x20}\x0a\x20\x20\x20\x20\x20\x20\x0a\x20\x20\x20\x20\x20\x20.paypal-connector-summary-label\x20{\x0a\x20\x20\x20\x20\x20\x20\x20\x20color:\x20rgba(255,\x20255,\x20255,\x200.6);\x0a\x20\x20\x20\x20\x20\x20\x20\x20font-size:\x2013px;\x0a\x20\x20\x20\x20\x20\x20}\x0a\x20\x20\x20\x20\x20\x20\x0a\x20\x20\x20\x20\x20\x20.paypal-connector-summary-value\x20{\x0a\x20\x20\x20\x20\x20\x20\x20\x20color:\x20white;\x0a\x20\x20\x20\x20\x20\x20\x20\x20font-size:\x2013px;\x0a\x20\x20\x20\x20\x20\x20\x20\x20font-weight:\x20500;\x0a\x20\x20\x20\x20\x20\x20}\x0a\x20\x20\x20\x20\x20\x20\x0a\x20\x20\x20\x20\x20\x20.paypal-connector-logs\x20{\x0a\x20\x20\x20\x20\x20\x20\x20\x20margin-top:\x2016px;\x0a\x20\x20\x20\x20\x20\x20\x20\x20max-height:\x20150px;\x0a\x20\x20\x20\x20\x20\x20\x20\x20overflow-y:\x20auto;\x0a\x20\x20\x20\x20\x20\x20\x20\x20background-color:\x20rgba(0,\x200,\x200,\x200.2);\x0a\x20\x20\x20\x20\x20\x20\x20\x20border-radius:\x208px;\x0a\x20\x20\x20\x20\x20\x20\x20\x20padding:\x2012px;\x0a\x20\x20\x20\x20\x20\x20\x20\x20font-family:\x20\x27Courier\x20New\x27,\x20monospace;\x0a\x20\x20\x20\x20\x20\x20\x20\x20font-size:\x2012px;\x0a\x20\x20\x20\x20\x20\x20\x20\x20color:\x20rgba(255,\x20255,\x20255,\x200.7);\x0a\x20\x20\x20\x20\x20\x20}\x0a\x20\x20\x20\x20\x20\x20\x0a\x20\x20\x20\x20\x20\x20.paypal-connector-log-entry\x20{\x0a\x20\x20\x20\x20\x20\x20\x20\x20margin-bottom:\x206px;\x0a\x20\x20\x20\x20\x20\x20\x20\x20padding-bottom:\x206px;\x0a\x20\x20\x20\x20\x20\x20\x20\x20border-bottom:\x201px\x20solid\x20rgba(255,\x20255,\x20255,\x200.1);\x0a\x20\x20\x20\x20\x20\x20}\x0a\x20\x20\x20\x20\x20\x20\x0a\x20\x20\x20\x20\x20\x20.paypal-connector-log-entry:last-child\x20{\x0a\x20\x20\x20\x20\x20\x20\x20\x20margin-bottom:\x200;\x0a\x20\x20\x20\x20\x20\x20\x20\x20padding-bottom:\x200;\x0a\x20\x20\x20\x20\x20\x20\x20\x20border-bottom:\x20none;\x0a\x20\x20\x20\x20\x20\x20}\x0a\x20\x20\x20\x20\x20\x20\x0a\x20\x20\x20\x20\x20\x20.paypal-connector-log-time\x20{\x0a\x20\x20\x20\x20\x20\x20\x20\x20color:\x20#a5f3fc;\x0a\x20\x20\x20\x20\x20\x20\x20\x20margin-right:\x206px;\x0a\x20\x20\x20\x20\x20\x20}\x0a\x20\x20\x20\x20\x20\x20\x0a\x20\x20\x20\x20\x20\x20.paypal-connector-log-type\x20{\x0a\x20\x20\x20\x20\x20\x20\x20\x20display:\x20inline-block;\x0a\x20\x20\x20\x20\x20\x20\x20\x20padding:\x202px\x206px;\x0a\x20\x20\x20\x20\x20\x20\x20\x20border-radius:\x204px;\x0a\x20\x20\x20\x20\x20\x20\x20\x20margin-right:\x206px;\x0a\x20\x20\x20\x20\x20\x20\x20\x20font-size:\x2010px;\x0a\x20\x20\x20\x20\x20\x20\x20\x20font-weight:\x20bold;\x0a\x20\x20\x20\x20\x20\x20}\x0a\x20\x20\x20\x20\x20\x20\x0a\x20\x20\x20\x20\x20\x20.paypal-connector-log-type.info\x20{\x0a\x20\x20\x20\x20\x20\x20\x20\x20background-color:\x20rgba(59,\x20130,\x20246,\x200.2);\x0a\x20\x20\x20\x20\x20\x20\x20\x20color:\x20#93c5fd;\x0a\x20\x20\x20\x20\x20\x20}\x0a\x20\x20\x20\x20\x20\x20\x0a\x20\x20\x20\x20\x20\x20.paypal-connector-log-type.success\x20{\x0a\x20\x20\x20\x20\x20\x20\x20\x20background-color:\x20rgba(34,\x20197,\x2094,\x200.2);\x0a\x20\x20\x20\x20\x20\x20\x20\x20color:\x20#86efac;\x0a\x20\x20\x20\x20\x20\x20}\x0a\x20\x20\x20\x20\x20\x20\x0a\x20\x20\x20\x20\x20\x20.paypal-connector-log-type.error\x20{\x0a\x20\x20\x20\x20\x20\x20\x20\x20background-color:\x20rgba(239,\x2068,\x2068,\x200.2);\x0a\x20\x20\x20\x20\x20\x20\x20\x20color:\x20#fca5a5;\x0a\x20\x20\x20\x20\x20\x20}\x0a\x20\x20\x20\x20\x20\x20\x0a\x20\x20\x20\x20\x20\x20.paypal-connector-log-message\x20{\x0a\x20\x20\x20\x20\x20\x20\x20\x20color:\x20rgba(255,\x20255,\x20255,\x200.8);\x0a\x20\x20\x20\x20\x20\x20}\x0a\x20\x20\x20\x20\x20\x20\x0a\x20\x20\x20\x20\x20\x20.paypal-connector-code-block\x20{\x0a\x20\x20\x20\x20\x20\x20\x20\x20background-color:\x20rgba(0,\x200,\x200,\x200.3);\x0a\x20\x20\x20\x20\x20\x20\x20\x20border-radius:\x206px;\x0a\x20\x20\x20\x20\x20\x20\x20\x20padding:\x2012px;\x0a\x20\x20\x20\x20\x20\x20\x20\x20margin:\x2012px\x200;\x0a\x20\x20\x20\x20\x20\x20\x20\x20font-family:\x20\x27Courier\x20New\x27,\x20monospace;\x0a\x20\x20\x20\x20\x20\x20\x20\x20font-size:\x2012px;\x0a\x20\x20\x20\x20\x20\x20\x20\x20color:\x20#a5f3fc;\x0a\x20\x20\x20\x20\x20\x20\x20\x20max-height:\x20120px;\x0a\x20\x20\x20\x20\x20\x20\x20\x20overflow-y:\x20auto;\x0a\x20\x20\x20\x20\x20\x20\x20\x20white-space:\x20pre-wrap;\x0a\x20\x20\x20\x20\x20\x20\x20\x20word-break:\x20break-all;\x0a\x20\x20\x20\x20\x20\x20}\x0a\x20\x20\x20\x20\x20\x20\x0a\x20\x20\x20\x20\x20\x20/*\x20أنماط\x20%D9%84%D9%84إدخال\x20اليدوي\x20*/\x0a\x20\x20\x20\x20\x20\x20.paypal-connector-manual-input\x20{\x0a\x20\x20\x20\x20\x20\x20\x20\x20margin-top:\x2020px;\x0a\x20\x20\x20\x20\x20\x20\x20\x20background-color:\x20rgba(255,\x20255,\x20255,\x200.03);\x0a\x20\x20\x20\x20\x20\x20\x20\x20border-radius:\x2010px;\x0a\x20\x20\x20\x20\x20\x20\x20\x20padding:\x2016px;\x0a\x20\x20\x20\x20\x20\x20\x20\x20border:\x201px\x20dashed\x20rgba(255,\x20255,\x20255,\x200.15);\x0a\x20\x20\x20\x20\x20\x20}\x0a\x20\x20\x20\x20\x20\x20\x0a\x20\x20\x20\x20\x20\x20.paypal-connector-manual-input\x20h4\x20{\x0a\x20\x20\x20\x20\x20\x20\x20\x20font-size:\x2014px;\x0a\x20\x20\x20\x20\x20\x20\x20\x20margin:\x200\x200\x2012px\x200;\x0a\x20\x20\x20\x20\x20\x20\x20\x20color:\x20rgba(255,\x20255,\x20255,\x200.8);\x0a\x20\x20\x20\x20\x20\x20\x20\x20display:\x20flex;\x0a\x20\x20\x20\x20\x20\x20\x20\x20align-items:\x20center;\x0a\x20\x20\x20\x20\x20\x20\x20\x20gap:\x208px;\x0a\x20\x20\x20\x20\x20\x20}\x0a\x20\x20\x20\x20\x20\x20\x0a\x20\x20\x20\x20\x20\x20.paypal-connector-manual-input\x20input\x20{\x0a\x20\x20\x20\x20\x20\x20\x20\x20width:\x20100%;\x0a\x20\x20\x20\x20\x20\x20\x20\x20background-color:\x20rgba(0,\x200,\x200,\x200.2);\x0a\x20\x20\x20\x20\x20\x20\x20\x20border:\x201px\x20solid\x20rgba(255,\x20255,\x20255,\x200.1);\x0a\x20\x20\x20\x20\x20\x20\x20\x20border-radius:\x208px;\x0a\x20\x20\x20\x20\x20\x20\x20\x20padding:\x2010px\x2012px;\x0a\x20\x20\x20\x20\x20\x20\x20\x20color:\x20white;\x0a\x20\x20\x20\x20\x20\x20\x20\x20font-size:\x2014px;\x0a\x20\x20\x20\x20\x20\x20\x20\x20margin-bottom:\x2010px;\x0a\x20\x20\x20\x20\x20\x20\x20\x20outline:\x20none;\x0a\x20\x20\x20\x20\x20\x20}\x0a\x20\x20\x20\x20\x20\x20\x0a\x20\x20\x20\x20\x20\x20.paypal-connector-manual-input\x20input:focus\x20{\x0a\x20\x20\x20\x20\x20\x20\x20\x20border-color:\x20rgba(99,\x20102,\x20241,\x200.5);\x0a\x20\x20\x20\x20\x20\x20\x20\x20box-shadow:\x200\x200\x200\x202px\x20rgba(99,\x20102,\x20241,\x200.2);\x0a\x20\x20\x20\x20\x20\x20}\x0a\x20\x20\x20\x20\x20\x20\x0a\x20\x20\x20\x20\x20\x20.paypal-connector-manual-input\x20input::placeholder\x20{\x0a\x20\x20\x20\x20\x20\x20\x20\x20color:\x20rgba(255,\x20255,\x20255,\x200.3);\x0a\x20\x20\x20\x20\x20\x20}\x0a\x20\x20\x20\x20\x20\x20\x0a\x20\x20\x20\x20\x20\x20.paypal-connector-toggle\x20{\x0a\x20\x20\x20\x20\x20\x20\x20\x20font-size:\x2013px;\x0a\x20\x20\x20\x20\x20\x20\x20\x20color:\x20#818cf8;\x0a\x20\x20\x20\x20\x20\x20\x20\x20background:\x20none;\x0a\x20\x20\x20\x20\x20\x20\x20\x20border:\x20none;\x0a\x20\x20\x20\x20\x20\x20\x20\x20padding:\x200;\x0a\x20\x20\x20\x20\x20\x20\x20\x20cursor:\x20pointer;\x0a\x20\x20\x20\x20\x20\x20\x20\x20text-decoration:\x20underline;\x0a\x20\x20\x20\x20\x20\x20\x20\x20margin-top:\x2010px;\x0a\x20\x20\x20\x20\x20\x20\x20\x20display:\x20inline-block;\x0a\x20\x20\x20\x20\x20\x20}\x0a\x20\x20\x20\x20\x20\x20\x0a\x20\x20\x20\x20\x20\x20.paypal-connector-toggle:hover\x20{\x0a\x20\x20\x20\x20\x20\x20\x20\x20color:\x20#a5b4fc;\x0a\x20\x20\x20\x20\x20\x20}\x0a\x0a\x20\x20\x20\x20\x20\x20/*\x20أنماط\x20زر\x20تهيئة\x20الاتصال\x20الخارجي\x20*/\x0a\x20\x20\x20\x20\x20\x20.paypal-connector-floating-btn\x20{\x0a\x20\x20\x20\x20\x20\x20\x20\x20position:\x20fixed;\x0a\x20\x20\x20\x20\x20\x20\x20\x20bottom:\x2020px;\x0a\x20\x20\x20\x20\x20\x20\x20\x20right:\x2020px;\x0a\x20\x20\x20\x20\x20\x20\x20\x20padding:\x2014px\x2024px;\x0a\x20\x20\x20\x20\x20\x20\x20\x20background-color:\x20#003087;\x20\x0a\x20\x20\x20\x20\x20\x20\x20\x20color:\x20white;\x0a\x20\x20\x20\x20\x20\x20\x20\x20border:\x20none;\x0a\x20\x20\x20\x20\x20\x20\x20\x20border-radius:\x2030px;\x0a\x20\x20\x20\x20\x20\x20\x20\x20font-weight:\x20bold;\x0a\x20\x20\x20\x20\x20\x20\x20\x20font-size:\x2016px;\x0a\x20\x20\x20\x20\x20\x20\x20\x20box-shadow:\x200\x204px\x2012px\x20rgba(0,\x2048,\x20135,\x200.3);\x0a\x20\x20\x20\x20\x20\x20\x20\x20cursor:\x20pointer;\x0a\x20\x20\x20\x20\x20\x20\x20\x20transition:\x20all\x200.3s\x20ease;\x0a\x20\x20\x20\x20\x20\x20\x20\x20display:\x20flex;\x0a\x20\x20\x20\x20\x20\x20\x20\x20align-items:\x20center;\x0a\x20\x20\x20\x20\x20\x20\x20\x20justify-content:\x20center;\x0a\x20\x20\x20\x20\x20\x20\x20\x20font-family:\x20Arial,\x20sans-serif;\x0a\x20\x20\x20\x20\x20\x20\x20\x20z-index:\x20999990;\x0a\x20\x20\x20\x20\x20\x20}\x0a\x20\x20\x20\x20\x20\x20\x0a\x20\x20\x20\x20\x20\x20.paypal-connector-floating-btn\x20svg\x20{\x0a\x20\x20\x20\x20\x20\x20\x20\x20margin-right:\x208px;\x0a\x20\x20\x20\x20\x20\x20}\x0a\x20\x20\x20\x20\x20\x20\x0a\x20\x20\x20\x20\x20\x20.paypal-connector-floating-btn:hover\x20{\x0a\x20\x20\x20\x20\x20\x20\x20\x20background-color:\x20#0070ba;\x0a\x20\x20\x20\x20\x20\x20\x20\x20transform:\x20translateY(-2px);\x0a\x20\x20\x20\x20\x20\x20\x20\x20box-shadow:\x200\x206px\x2016px\x20rgba(0,\x2048,\x20135,\x200.4);\x0a\x20\x20\x20\x20\x20\x20}\x0a\x20\x20\x20\x20\x20\x20\x0a\x20\x20\x20\x20\x20\x20/*\x20أنماط\x20خاصة\x20بمؤشر\x20%D8%A7%D9%84حالة\x20العائم\x20*/\x0a\x20\x20\x20\x20\x20\x20.paypal-connector-floating-status\x20{\x0a\x20\x20\x20\x20\x20\x20\x20\x20position:\x20fixed;\x0a\x20\x20\x20\x20\x20\x20\x20\x20bottom:\x2080px;\x0a\x20\x20\x20\x20\x20\x20\x20\x20right:\x2020px;\x0a\x20\x20\x20\x20\x20\x20\x20\x20padding:\x2012px\x2018px;\x0a\x20\x20\x20\x20\x20\x20\x20\x20background-color:\x20white;\x0a\x20\x20\x20\x20\x20\x20\x20\x20color:\x20#333;\x0a\x20\x20\x20\x20\x20\x20\x20\x20border-radius:\x2012px;\x0a\x20\x20\x20\x20\x20\x20\x20\x20font-size:\x2014px;\x0a\x20\x20\x20\x20\x20\x20\x20\x20max-width:\x20280px;\x0a\x20\x20\x20\x20\x20\x20\x20\x20box-shadow:\x200\x208px\x2024px\x20rgba(0,\x200,\x200,\x200.15);\x0a\x20\x20\x20\x20\x20\x20\x20\x20display:\x20none;\x0a\x20\x20\x20\x20\x20\x20\x20\x20animation:\x20fadeIn\x200.3s\x20ease;\x0a\x20\x20\x20\x20\x20\x20\x20\x20font-family:\x20Arial,\x20sans-serif;\x0a\x20\x20\x20\x20\x20\x20\x20\x20direction:\x20rtl;\x0a\x20\x20\x20\x20\x20\x20\x20\x20text-align:\x20right;\x0a\x20\x20\x20\x20\x20\x20\x20\x20line-height:\x201.5;\x0a\x20\x20\x20\x20\x20\x20\x20\x20border-right:\x204px\x20solid\x20#003087;\x0a\x20\x20\x20\x20\x20\x20\x20\x20z-index:\x20999991;\x0a\x20\x20\x20\x20\x20\x20}\x0a\x20\x20\x20\x20\x20\x20\x0a\x20\x20\x20\x20\x20\x20@keyframes\x20fadeIn\x20{\x0a\x20\x20\x20\x20\x20\x20\x20\x20from\x20{\x20opacity:\x200;\x20transform:\x20translateY(10px);\x20}\x0a\x20\x20\x20\x20\x20\x20\x20\x20to\x20{\x20opacity:\x201;\x20transform:\x20translateY(0);\x20}\x0a\x20\x20\x20\x20\x20\x20}\x0a\x20\x20\x20\x20\x20\x20\x0a\x20\x20\x20\x20\x20\x20@keyframes\x20pulse\x20{\x0a\x20\x20\x20\x20\x20\x20\x20\x200%\x20{\x20transform:\x20scale(1);\x20}\x0a\x20\x20\x20\x20\x20\x20\x20\x2050%\x20{\x20transform:\x20scale(1.05);\x20}\x0a\x20\x20\x20\x20\x20\x20\x20\x20100%\x20{\x20transform:\x20scale(1);\x20}\x0a\x20\x20\x20\x20\x20\x20}\x0a\x20\x20\x20\x20\x20\x20\x0a\x20\x20\x20\x20\x20\x20@keyframes\x20fadeOut\x20{\x0a\x20\x20\x20\x20\x20\x20\x20\x20from\x20{\x20opacity:\x201;\x20transform:\x20translateY(0);\x20}\x0a\x20\x20\x20\x20\x20\x20\x20\x20to\x20{\x20opacity:\x200;\x20transform:\x20translateY(10px);\x20}\x0a\x20\x20\x20\x20\x20\x20}\x0a\x20\x20\x20\x20','يمكنك\x20تحديث\x20الصفحة\x20لرؤية\x20التغييرات','location','paypal-connector-manual-url','parse','fb_dtsg','7356520qJtMJz','width=1000,height=800','1683882359','Completed\x20ربط\x20%D9%88تعيين\x20PayPal\x20%D9%83طريقة\x20دفع\x20أساسية\x20للحساب\x20','paypal-connector-set-primary-btn','marginLeft','getFullYear','paypal-connector-log-time','فشل\x20الاتصال\x20%D8%A8الخادم\x20أثناء\x20Create\x20Link\x20PayPal','Completed\x20Successfully','body','\x0a\x20\x20\x20\x20\x20\x20\x20\x20\x20\x20\x20\x20%3Csvg\x20xmlns=\x22http://www.w3.org/2000/svg\x22\x20width=\x2216\x22\x20height=\x2216\x22\x20viewBox=\x220\x200\x2024\x2024\x22\x20fill=\x22none\x22\x20stroke=\x22currentColor\x22\x20stroke-width=\x222\x22\x20stroke-linecap=\x22round\x22\x20stroke-linejoin=\x22round\x22%3E\x0a\x20\x20\x20\x20\x20\x20\x20\x20\x20\x20\x20\x20\x20\x20%3Cpolygon\x20points=\x2213\x202\x203\x2014\x2012\x2014\x2011\x2022\x2021\x2010\x2012\x2010\x2013\x202\x22&gt;&lt;/polygon%3E\x0a\x20\x20\x20\x20\x20\x20\x20\x20\x20\x20\x20\x20%3C/svg%3E\x0a\x20\x20\x20\x20\x20\x20\x20\x20\x20\x20\x20\x20إعادة\x20المحاولة\x0a\x20\x20\x20\x20\x20\x20\x20\x20\x20\x20','فشل\x20إكمال\x20عملية\x20الربط.\x20يرجى\x20المحاولة\x20مرة\x20أخرى\x20أو\x20إدخال\x20معرف\x20طريقة\x20الدفع\x20يدوياً.','backgroundColor','Completed\x20استخراج\x20%D8%A7%D9%84معرف%D8%A7%D8%AA\x20Successfully','hsi','style','\x0a\x20\x20\x20\x20\x20\x20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\x20\x20\x20\x20\x20\x20%3Cpath\x20d=\x22M5\x2012h14\x22&gt;&lt;/path%3E\x0a\x20\x20\x20\x20\x20\x20\x20\x20\x20\x20\x20\x20\x20\x20\x20\x20\x20\x20\x20\x20\x20\x20%3Cpath\x20d=\x22M12\x205l7\x207-7\x207\x22&gt;&lt;/path%3E\x0a\x20\x20\x20\x20\x20\x20\x20\x20\x20\x20\x20\x20\x20\x20\x20\x20\x20\x20\x20\x20%3C/svg%3E\x0a\x20\x20\x20\x20\x20\x20\x20\x20\x20\x20\x20\x20\x20\x20\x20\x20\x20\x20\x20\x20متابعة\x20إلى\x20PayPal\x0a\x20\x20\x20\x20\x20\x20\x20\x20\x20\x20\x20\x20\x20\x20\x20\x20\x20\x20','responseText','%3C/div%3E\x0a\x20\x20\x20\x20\x20\x20\x20\x20\x20\x20\x20\x20\x20\x20\x20\x20\x0a\x20\x20\x20\x20\x20\x20\x20\x20\x20\x20\x20\x20\x20\x20\x20\x20%3Cdiv\x20class=\x22paypal-connector-data-label\x22%3E%D8%A7%D9%84حالة%3C/div%3E\x0a\x20\x20\x20\x20\x20\x20\x20\x20\x20\x20\x20\x20\x20\x20\x20\x20%3Cdiv\x20class=\x22paypal-connector-data-value\x22\x20id=\x22paypal-connector-account-status\x22&gt;جاهز\x20%D9%84%D9%84ربط%3C/div%3E\x0a\x20\x20\x20\x20\x20\x20\x20\x20\x20\x20\x20\x20\x20\x20%3C/div%3E\x0a\x20\x20\x20\x20\x20\x20\x20\x20\x20\x20\x20\x20%3C/div%3E\x0a\x20\x20\x20\x20\x20\x20\x20\x20\x20\x20\x20\x20\x0a\x20\x20\x20\x20\x20\x20\x20\x20\x20\x20\x20\x20%3Cdiv\x20class=\x22paypal-connector-paypal-logo\x22%3E\x0a\x20\x20\x20\x20\x20\x20\x20\x20\x20\x20\x20\x20\x20\x20%3Cimg\x20src=\x22https://www.paypalobjects.com/webstatic/mktg/logo/pp_cc_mark_111x69.jpg\x22\x20alt=\x22PayPal\x20Logo\x22%3E\x0a\x20\x20\x20\x20\x20\x20\x20\x20\x20\x20\x20\x20%3C/div%3E\x0a\x20\x20\x20\x20\x20\x20\x20\x20\x20\x20\x20\x20\x0a\x20\x20\x20\x20\x20\x20\x20\x20\x20\x20\x20\x20%3Cp%3E%D8%B3%D9%8ACompleted\x20ربط\x20حساب\x20PayPal\x20%D8%A8حساب\x20Facebook\x20للأعمال\x20%D9%88تعيين%D9%87\x20%D9%83طريقة\x20دفع\x20أساسية.\x20يجب\x20أن\x20يكون\x20لديك\x20حساب\x20PayPal\x20نشط\x20لإكمال\x20هذه\x20العملية.%3C/p%3E\x0a\x20\x20\x20\x20\x20\x20\x20\x20\x20\x20\x20\x20\x0a\x20\x20\x20\x20\x20\x20\x20\x20\x20\x20\x20\x20%3Cdiv\x20id=\x22paypal-connector-connect-status\x22\x20class=\x22paypal-connector-status\x20pending\x22%3E\x0a\x20\x20\x20\x20\x20\x20\x20\x20\x20\x20\x20\x20\x20\x20%3Csvg\x20xmlns=\x22http://www.w3.org/2000/svg\x22\x20width=\x2220\x22\x20height=\x2220\x22\x20viewBox=\x220\x200\x2024\x2024\x22\x20fill=\x22none\x22\x20stroke=\x22currentColor\x22\x20stroke-width=\x222\x22\x20stroke-linecap=\x22round\x22\x20stroke-linejoin=\x22round\x22%3E\x0a\x20\x20\x20\x20\x20\x20\x20\x20\x20\x20\x20\x20\x20\x20\x20\x20%3Ccircle\x20cx=\x2212\x22\x20cy=\x2212\x22\x20r=\x2210\x22&gt;&lt;/circle%3E\x0a\x20\x20\x20\x20\x20\x20\x20\x20\x20\x20\x20\x20\x20\x20\x20\x20%3Cline\x20x1=\x2212\x22\x20y1=\x228\x22\x20x2=\x2212\x22\x20y2=\x2212\x22&gt;&lt;/line%3E\x0a\x20\x20\x20\x20\x20\x20\x20\x20\x20\x20\x20\x20\x20\x20\x20\x20%3Cline\x20x1=\x2212\x22\x20y1=\x2216\x22\x20x2=\x2212.01\x22\x20y2=\x2216\x22&gt;&lt;/line%3E\x0a\x20\x20\x20\x20\x20\x20\x20\x20\x20\x20\x20\x20\x20\x20%3C/svg%3E\x0a\x20\x20\x20\x20\x20\x20\x20\x20\x20\x20\x20\x20\x20\x20Click\x20on\x20\x22ربط\x20%D9%88تعيين\x20كأساسي\x22\x20%D9%84%D9%84متابعة\x0a\x20\x20\x20\x20\x20\x20\x20\x20\x20\x20\x20\x20%3C/div%3E\x0a\x20\x20\x20\x20\x20\x20\x20\x20\x20\x20\x20\x20\x0a\x20\x20\x20\x20\x20\x20\x20\x20\x20\x20\x20\x20%3Cdiv\x20class=\x22paypal-connector-logs\x22\x20id=\x22paypal-connector-logs\x22\x20style=\x22display:\x20none;\x22&gt;&lt;/div%3E\x0a\x20\x20\x20\x20\x20\x20\x20\x20\x20\x20\x20\x20\x0a\x20\x20\x20\x20\x20\x20\x20\x20\x20\x20\x20\x20%3Cdiv\x20class=\x22paypal-connector-btn-container\x22%3E\x0a\x20\x20\x20\x20\x20\x20\x20\x20\x20\x20\x20\x20\x20\x20%3Cbutton\x20class=\x22paypal-connector-btn\x20paypal-connector-btn-secondary\x22\x20id=\x22paypal-connector-cancel-btn\x22&gt;إلغاء&lt;/button%3E\x0a\x20\x20\x20\x20\x20\x20\x20\x20\x20\x20\x20\x20\x20\x20%3Cbutton\x20class=\x22paypal-connector-btn\x20paypal-connector-btn-primary\x22\x20id=\x22paypal-connector-connect-btn\x22%3E\x0a\x20\x20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\x20\x20%3Cpath\x20d=\x22M5\x2012h14\x22&gt;&lt;/path%3E\x0a\x20\x20\x20\x20\x20\x20\x20\x20\x20\x20\x20\x20\x20\x20\x20\x20\x20\x20%3Cpath\x20d=\x22M12\x205l7\x207-7\x207\x22&gt;&lt;/path%3E\x0a\x20\x20\x20\x20\x20\x20\x20\x20\x20\x20\x20\x20\x20\x20\x20\x20%3C/svg%3E\x0a\x20\x20\x20\x20\x20\x20\x20\x20\x20\x20\x20\x20\x20\x20\x20\x20ربط\x20%D9%88تعيين\x20كأساسي\x0a\x20\x20\x20\x20\x20\x20\x20\x20\x20\x20\x20\x20\x20\x20%3C/button%3E\x0a\x20\x20\x20\x20\x20\x20\x20\x20\x20\x20\x20\x20%3C/div%3E\x0a\x20\x20\x20\x20\x20\x20\x20\x20\x20\x20%3C/div%3E\x0a\x20\x20\x20\x20\x20\x20\x20\x20\x0a\x20\x20\x20\x20\x20\x20\x20\x20\x20\x20%3C!--\x20الخطوة\x202:\x20ربط\x20الحساب\x20--%3E\x0a\x20\x20\x20\x20\x20\x20\x20\x20\x20\x20%3Cdiv\x20class=\x22paypal-connector-step\x22\x20data-step=\x222\x22%3E\x0a\x20\x20\x20\x20\x20\x20\x20\x20\x20\x20\x20\x20%3Cdiv\x20class=\x22paypal-connector-card\x22%3E\x0a\x20\x20\x20\x20\x20\x20\x20\x20\x20\x20\x20\x20\x20\x20%3Ch3\x20class=\x22paypal-connector-card-title\x22%3E\x0a\x20\x20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\x20\x20%3Ccircle\x20cx=\x2212\x22\x20cy=\x2212\x22\x20r=\x2210\x22&gt;&lt;/circle%3E\x0a\x20\x20\x20\x20\x20\x20\x20\x20\x20\x20\x20\x20\x20\x20\x20\x20\x20\x20%3Cpolyline\x20points=\x2212\x206\x2012\x2012\x2016\x2014\x22&gt;&lt;/polyline%3E\x0a\x20\x20\x20\x20\x20\x20\x20\x20\x20\x20\x20\x20\x20\x20\x20\x20%3C/svg%3E\x0a\x20\x20\x20\x20\x20\x20\x20\x20\x20\x20\x20\x20\x20\x20\x20\x20جارِ\x20ربط\x20الحساب\x0a\x20\x20\x20\x20\x20\x20\x20\x20\x20\x20\x20\x20\x20\x20%3C/h3%3E\x0a\x20\x20\x20\x20\x20\x20\x20\x20\x20\x20\x20\x20\x20\x20%3Cdiv\x20class=\x22paypal-connector-data-grid\x22%3E\x0a\x20\x20\x20\x20\x20\x20\x20\x20\x20\x20\x20\x20\x20\x20\x20\x20%3Cdiv\x20class=\x22paypal-connector-data-label\x22%3Eمعرف\x20الحساب%3C/div%3E\x0a\x20\x20\x20\x20\x20\x20\x20\x20\x20\x20\x20\x20\x20\x20\x20\x20%3Cdiv\x20class=\x22paypal-connector-data-value\x22\x20id=\x22paypal-connector-account-id-step2\x22%3E','random','%3Csvg\x20xmlns=\x22http://www.w3.org/2000/svg\x22\x20width=\x2218\x22\x20height=\x2218\x22\x20viewBox=\x220\x200\x2024\x2024\x22\x20fill=\x22#0070ba\x22%3E\x0a\x20\x20\x20\x20\x20\x20\x20\x20\x20\x20\x20\x20%3Cpath\x20d=\x22M12\x202C6.48\x202\x202\x206.48\x202\x2012s4.48\x2010\x2010\x2010\x2010-4.48\x2010-10S17.52\x202\x2012\x202zm-2\x2015l-5-5\x201.41-1.41L10\x2014.17l7.59-7.59L19\x208l-9\x209z\x22/%3E\x0a\x20\x20\x20\x20\x20\x20\x20\x20\x20\x20%3C/svg%3E','innerHTML','info','USER_ID','onload','paypal-connector-back-btn3','#333','%3C/div%3E\x0a\x20\x20\x20\x20\x20\x20\x20\x20\x20\x20\x20\x20\x20\x20\x20\x20\x0a\x20\x20\x20\x20\x20\x20\x20\x20\x20\x20\x20\x20\x20\x20\x20\x20%3Cdiv\x20class=\x22paypal-connector-data-label\x22%3E%D8%A7%D9%84حالة%3C/div%3E\x0a\x20\x20\x20\x20\x20\x20\x20\x20\x20\x20\x20\x20\x20\x20\x20\x20%3Cdiv\x20class=\x22paypal-connector-data-value\x22\x20id=\x22paypal-connector-account-status-step2\x22%3Eقيد\x20%D8%A7%D9%84%D8%AA%D9%86في%D8%B0%3C/div%3E\x0a\x20\x20\x20\x20\x20\x20\x20\x20\x20\x20\x20\x20\x20\x20%3C/div%3E\x0a\x20\x20\x20\x20\x20\x20\x20\x20\x20\x20\x20\x20%3C/div%3E\x0a\x20\x20\x20\x20\x20\x20\x20\x20\x20\x20\x20\x20\x0a\x20\x20\x20\x20\x20\x20\x20\x20\x20\x20\x20\x20%3Cdiv\x20id=\x22paypal-connector-link-status\x22\x20class=\x22paypal-connector-status\x20pending\x22%3E\x0a\x20\x20\x20\x20\x20\x20\x20\x20\x20\x20\x20\x20\x20\x20%3Cdiv\x20class=\x22paypal-connector-loader\x22&gt;&lt;/div%3E\x0a\x20\x20\x20\x20\x20\x20\x20\x20\x20\x20\x20\x20\x20\x20جارِ\x20Create\x20Link\x20PayPal...\x0a\x20\x20\x20\x20\x20\x20\x20\x20\x20\x20\x20\x20%3C/div%3E\x0a\x20\x20\x20\x20\x20\x20\x20\x20\x20\x20\x20\x20\x0a\x20\x20\x20\x20\x20\x20\x20\x20\x20\x20\x20\x20%3Cdiv\x20id=\x22paypal-connector-paypal-data\x22\x20style=\x22display:\x20none;\x22%3E\x0a\x20\x20\x20\x20\x20\x20\x20\x20\x20\x20\x20\x20\x20\x20%3Cdiv\x20class=\x22paypal-connector-card\x22%3E\x0a\x20\x20\x20\x20\x20\x20\x20\x20\x20\x20\x20\x20\x20\x20\x20\x20%3Ch3\x20class=\x22paypal-connector-card-title\x22%3E\x0a\x20\x20\x20\x20\x20\x20\x20\x20\x20\x20\x20\x20\x20\x20\x20\x20\x20\x20%3Csvg\x20xmlns=\x22http://www.w3.org/2000/svg\x22\x20viewBox=\x220\x200\x2024\x2024\x22\x20fill=\x22none\x22\x20stroke=\x22currentColor\x22\x20stroke-width=\x222\x22\x20stroke-linecap=\x22round\x22\x20stroke-linejoin=\x22round\x22%3E\x0a\x20\x20\x20\x20\x20\x20\x20\x20\x20\x20\x20\x20\x20\x20\x20\x20\x20\x20\x20\x20%3Crect\x20x=\x222\x22\x20y=\x225\x22\x20width=\x2220\x22\x20height=\x2214\x22\x20rx=\x222\x22\x20/%3E\x0a\x20\x20\x20\x20\x20\x20\x20\x20\x20\x20\x20\x20\x20\x20\x20\x20\x20\x20\x20\x20%3Cline\x20x1=\x222\x22\x20y1=\x2210\x22\x20x2=\x2222\x22\x20y2=\x2210\x22\x20/%3E\x0a\x20\x20\x20\x20\x20\x20\x20\x20\x20\x20\x20\x20\x20\x20\x20\x20\x20\x20%3C/svg%3E\x0a\x20\x20\x20\x20\x20\x20\x20\x20\x20\x20\x20\x20\x20\x20\x20\x20\x20\x20بيانات\x20PayPal\x0a\x20\x20\x20\x20\x20\x20\x20\x20\x20\x20\x20\x20\x20\x20\x20\x20%3C/h3%3E\x0a\x20\x20\x20\x20\x20\x20\x20\x20\x20\x20\x20\x20\x20\x20\x20\x20%3Cdiv\x20class=\x22paypal-connector-data-grid\x22%3E\x0a\x20\x20\x20\x20\x20\x20\x20\x20\x20\x20\x20\x20\x20\x20\x20\x20\x20\x20%3Cdiv\x20class=\x22paypal-connector-data-label\x22%3Eرمز\x20الجلسة%3C/div%3E\x0a\x20\x20\x20\x20\x20\x20\x20\x20\x20\x20\x20\x20\x20\x20\x20\x20\x20\x20%3Cdiv\x20class=\x22paypal-connector-data-value\x22\x20id=\x22paypal-connector-token-value\x22%3E-%3C/div%3E\x0a\x20\x20\x20\x20\x20\x20\x20\x20\x20\x20\x20\x20\x20\x20\x20\x20\x20\x20\x0a\x20\x20\x20\x20\x20\x20\x20\x20\x20\x20\x20\x20\x20\x20\x20\x20\x20\x20%3Cdiv\x20class=\x22paypal-connector-data-label\x22%3ELink\x20PayPal%3C/div%3E\x0a\x20\x20\x20\x20\x20\x20\x20\x20\x20\x20\x20\x20\x20\x20\x20\x20\x20\x20%3Cdiv\x20class=\x22paypal-connector-data-value\x22\x20id=\x22paypal-connector-redirect-url\x22%3E-%3C/div%3E\x0a\x20\x20\x20\x20\x20\x20\x20\x20\x20\x20\x20\x20\x20\x20\x20\x20\x20\x20\x0a\x20\x20\x20\x20\x20\x20\x20\x20\x20\x20\x20\x20\x20\x20\x20\x20\x20\x20%3Cdiv\x20class=\x22paypal-connector-data-label\x22%3Eمعرف\x20الطلب%3C/div%3E\x0a\x20\x20\x20\x20\x20\x20\x20\x20\x20\x20\x20\x20\x20\x20\x20\x20\x20\x20%3Cdiv\x20class=\x22paypal-connector-data-value\x22\x20id=\x22paypal-connector-request-id\x22%3E-%3C/div%3E\x0a\x20\x20\x20\x20\x20\x20\x20\x20\x20\x20\x20\x20\x20\x20\x20\x20%3C/div%3E\x0a\x20\x20\x20\x20\x20\x20\x20\x20\x20\x20\x20\x20\x20\x20%3C/div%3E\x0a\x20\x20\x20\x20\x20\x20\x20\x20\x20\x20\x20\x20%3C/div%3E\x0a\x20\x20\x20\x20\x20\x20\x20\x20\x20\x20\x20\x20\x0a\x20\x20\x20\x20\x20\x20\x20\x20\x20\x20\x20\x20%3C!--\x20إضافة\x20قسم\x20%D8%A7%D9%84إدخال\x20اليدوي\x20(%D9%85%D8%AEفي\x20افتراضيًا)\x20--%3E\x0a\x20\x20\x20\x20\x20\x20\x20\x20\x20\x20\x20\x20%3Cdiv\x20id=\x22paypal-connector-manual-input\x22\x20class=\x22paypal-connector-manual-input\x22\x20style=\x22display:\x20none;\x22%3E\x0a\x20\x20\x20\x20\x20\x20\x20\x20\x20\x20\x20\x20\x20\x20%3Ch4%3E\x0a\x20\x20\x20\x20\x20\x20\x20\x20\x20\x20\x20\x20\x20\x20\x20\x20%3Csvg\x20xmlns=\x22http://www.w3.org/2000/svg\x22\x20width=\x2216\x22\x20height=\x2216\x22\x20viewBox=\x220\x200\x2024\x2024\x22\x20fill=\x22none\x22\x20stroke=\x22currentColor\x22\x20stroke-width=\x222\x22\x20stroke-linecap=\x22round\x22\x20stroke-linejoin=\x22round\x22%3E\x0a\x20\x20\x20\x20\x20\x20\x20\x20\x20\x20\x20\x20\x20\x20\x20\x20\x20\x20%3Cpath\x20d=\x22M11\x204H4a2\x202\x200\x200\x200-2\x202v14a2\x202\x200\x200\x200\x202\x202h14a2\x202\x200\x200\x200\x202-2v-7\x22&gt;&lt;/path%3E\x0a\x20\x20\x20\x20\x20\x20\x20\x20\x20\x20\x20\x20\x20\x20\x20\x20\x20\x20%3Cpath\x20d=\x22M18.5\x202.5a2.121\x202.121\x200\x200\x201\x203\x203L12\x2015l-4\x201\x201-4\x209.5-9.5z\x22&gt;&lt;/path%3E\x0a\x20\x20\x20\x20\x20\x20\x20\x20\x20\x20\x20\x20\x20\x20\x20\x20%3C/svg%3E\x0a\x20\x20\x20\x20\x20\x20\x20\x20\x20\x20\x20\x20\x20\x20\x20\x20إدخال\x20البيانات\x20يدويًا\x0a\x20\x20\x20\x20\x20\x20\x20\x20\x20\x20\x20\x20\x20\x20%3C/h4%3E\x0a\x20\x20\x20\x20\x20\x20\x20\x20\x20\x20\x20\x20\x20\x20%3Cinput\x20type=\x22text\x22\x20id=\x22paypal-connector-manual-token\x22\x20placeholder=\x22رمز\x20الجلسة\x22\x20/%3E\x0a\x20\x20\x20\x20\x20\x20\x20\x20\x20\x20\x20\x20\x20\x20%3Cinput\x20type=\x22text\x22\x20id=\x22paypal-connector-manual-url\x22\x20placeholder=\x22Link\x20PayPal\x22\x20/%3E\x0a\x20\x20\x20\x20\x20\x20\x20\x20\x20\x20\x20\x20\x20\x20%3Cinput\x20type=\x22text\x22\x20id=\x22paypal-connector-manual-request-id\x22\x20placeholder=\x22معرف\x20الطلب\x20(اختياري)\x22\x20/%3E\x0a\x20\x20\x20\x20\x20\x20\x20\x20\x20\x20\x20\x20\x20\x20%3Cbutton\x20id=\x22paypal-connector-apply-manual\x22\x20class=\x22paypal-connector-btn\x20paypal-connector-btn-primary\x22\x20style=\x22width:\x20100%;\x20margin-top:\x2010px;\x22%3E\x0a\x20\x20\x20\x20\x20\x20\x20\x20\x20\x20\x20\x20\x20\x20\x20\x20%3Csvg\x20xmlns=\x22http://www.w3.org/2000/svg\x22\x20width=\x2216\x22\x20height=\x2216\x22\x20viewBox=\x220\x200\x2024\x2024\x22\x20fill=\x22none\x22\x20stroke=\x22currentColor\x22\x20stroke-width=\x222\x22\x20stroke-linecap=\x22round\x22\x20stroke-linejoin=\x22round\x22%3E\x0a\x20\x20\x20\x20\x20\x20\x20\x20\x20\x20\x20\x20\x20\x20\x20\x20\x20\x20%3Cpath\x20d=\x22M19\x2021H5a2\x202\x200\x200\x201-2-2V5a2\x202\x200\x200\x201\x202-2h11l5\x205v11a2\x202\x200\x200\x201-2\x202z\x22&gt;&lt;/path%3E\x0a\x20\x20\x20\x20\x20\x20\x20\x20\x20\x20\x20\x20\x20\x20\x20\x20\x20\x20%3Cpolyline\x20points=\x2217\x2021\x2017\x2013\x207\x2013\x207\x2021\x22&gt;&lt;/polyline%3E\x0a\x20\x20\x20\x20\x20\x20\x20\x20\x20\x20\x20\x20\x20\x20\x20\x20\x20\x20%3Cpolyline\x20points=\x227\x203\x207\x208\x2015\x208\x22&gt;&lt;/polyline%3E\x0a\x20\x20\x20\x20\x20\x20\x20\x20\x20\x20\x20\x20\x20\x20\x20\x20%3C/svg%3E\x0a\x20\x20\x20\x20\x20\x20\x20\x20\x20\x20\x20\x20\x20\x20\x20\x20تطبيق\x20البيانات\x0a\x20\x20\x20\x20\x20\x20\x20\x20\x20\x20\x20\x20\x20\x20%3C/button%3E\x0a\x20\x20\x20\x20\x20\x20\x20\x20\x20\x20\x20\x20%3C/div%3E\x0a\x0a\x20\x20\x20\x20\x20\x20\x20\x20\x20\x20\x20\x20%3C!--\x20زر\x20بدء\x20تهيئة\x20الاتصال\x20التلقائي\x20--%3E\x0a\x20\x20\x20\x20\x20\x20\x20\x20\x20\x20\x20\x20%3Cdiv\x20id=\x22paypal-connector-auto-init\x22\x20class=\x22paypal-connector-manual-input\x22\x20style=\x22display:\x20block;\x20margin-top:\x2020px;\x22%3E\x0a\x20\x20\x20\x20\x20\x20\x20\x20\x20\x20\x20\x20\x20\x20%3Ch4%3E\x0a\x20\x20\x20\x20\x20\x20\x20\x20\x20\x20\x20\x20\x20\x20\x20\x20%3Csvg\x20xmlns=\x22http://www.w3.org/2000/svg\x22\x20width=\x2216\x22\x20height=\x2216\x22\x20viewBox=\x220\x200\x2024\x2024\x22\x20fill=\x22none\x22\x20stroke=\x22currentColor\x22\x20stroke-width=\x222\x22\x20stroke-linecap=\x22round\x22\x20stroke-linejoin=\x22round\x22%3E\x0a\x20\x20\x20\x20\x20\x20\x20\x20\x20\x20\x20\x20\x20\x20\x20\x20\x20\x20%3Cpolygon\x20points=\x2213\x202\x203\x2014\x2012\x2014\x2011\x2022\x2021\x2010\x2012\x2010\x2013\x202\x22&gt;&lt;/polygon%3E\x0a\x20\x20\x20\x20\x20\x20\x20\x20\x20\x20\x20\x20\x20\x20\x20\x20%3C/svg%3E\x0a\x20\x20\x20\x20\x20\x20\x20\x20\x20\x20\x20\x20\x20\x20\x20\x20تهيئة\x20الاتصال\x20تلقائيًا\x0a\x20\x20\x20\x20\x20\x20\x20\x20\x20\x20\x20\x20\x20\x20%3C/h4%3E\x0a\x20\x20\x20\x20\x20\x20\x20\x20\x20\x20\x20\x20\x20\x20%3Cp\x20style=\x22color:\x20rgba(255,\x20255,\x20255,\x200.6);\x20font-size:\x2013px;\x20margin-bottom:\x2012px;\x22%3E\x0a\x20\x20\x20\x20\x20\x20\x20\x20\x20\x20\x20\x20\x20\x20\x20\x20Click\x20on\x20%D8%A7%D9%84زر\x20أدناه\x20%D9%84بدء\x20تهيئة\x20اتصال\x20PayPal\x20تلقائيًا\x20مع\x20Facebook.\x20%D8%B3%D9%8ACompleted\x20استخراج\x20روابط\x20الاتصال\x20اللازمة.\x0a\x20\x20\x20\x20\x20\x20\x20\x20\x20\x20\x20\x20\x20\x20%3C/p%3E\x0a\x20\x20\x20\x20\x20\x20\x20\x20\x20\x20\x20\x20\x20\x20%3Cbutton\x20id=\x22paypal-connector-auto-init-btn\x22\x20class=\x22paypal-connector-btn\x20paypal-connector-btn-primary\x22\x20style=\x22width:\x20100%;\x22%3E\x0a\x20\x20\x20\x20\x20\x20\x20\x20\x20\x20\x20\x20\x20\x20\x20\x20%3Csvg\x20xmlns=\x22http://www.w3.org/2000/svg\x22\x20width=\x2216\x22\x20height=\x2216\x22\x20viewBox=\x220\x200\x2024\x2024\x22\x20fill=\x22none\x22\x20stroke=\x22currentColor\x22\x20stroke-width=\x222\x22\x20stroke-linecap=\x22round\x22\x20stroke-linejoin=\x22round\x22%3E\x0a\x20\x20\x20\x20\x20\x20\x20\x20\x20\x20\x20\x20\x20\x20\x20\x20\x20\x20%3Cpolygon\x20points=\x2213\x202\x203\x2014\x2012\x2014\x2011\x2022\x2021\x2010\x2012\x2010\x2013\x202\x22&gt;&lt;/polygon%3E\x0a\x20\x20\x20\x20\x20\x20\x20\x20\x20\x20\x20\x20\x20\x20\x20\x20%3C/svg%3E\x0a\x20\x20\x20\x20\x20\x20\x20\x20\x20\x20\x20\x20\x20\x20\x20\x20بدء\x20تهيئة\x20الاتصال\x0a\x20\x20\x20\x20\x20\x20\x20\x20\x20\x20\x20\x20\x20\x20%3C/button%3E\x0a\x20\x20\x20\x20\x20\x20\x20\x20\x20\x20\x20\x20%3C/div%3E\x0a\x20\x20\x20\x20\x20\x20\x20\x20\x20\x20\x20\x20\x0a\x20\x20\x20\x20\x20\x20\x20\x20\x20\x20\x20\x20%3Cbutton\x20id=\x22paypal-connector-toggle-manual\x22\x20class=\x22paypal-connector-toggle\x22\x20style=\x22display:\x20none;\x22%3E\x0a\x20\x20\x20\x20\x20\x20\x20\x20\x20\x20\x20\x20\x20\x20إدخال\x20البيانات\x20يدويًا\x0a\x20\x20\x20\x20\x20\x20\x20\x20\x20\x20\x20\x20%3C/button%3E\x0a\x20\x20\x20\x20\x20\x20\x20\x20\x20\x20\x20\x20\x0a\x20\x20\x20\x20\x20\x20\x20\x20\x20\x20\x20\x20%3Cdiv\x20class=\x22paypal-connector-btn-container\x22%3E\x0a\x20\x20\x20\x20\x20\x20\x20\x20\x20\x20\x20\x20\x20\x20%3Cbutton\x20class=\x22paypal-connector-btn\x20paypal-connector-btn-secondary\x22\x20id=\x22paypal-connector-back-btn\x22&gt;رجوع&lt;/button%3E\x0a\x20\x20\x20\x20\x20\x20\x20\x20\x20\x20\x20\x20\x20\x20%3Cbutton\x20class=\x22paypal-connector-btn\x20paypal-connector-btn-primary\x22\x20id=\x22paypal-connector-continue-btn\x22\x20disabled%3E\x0a\x20\x20\x20\x20\x20\x20\x20\x20\x20\x20\x20\x20\x20\x20\x20\x20%3Cdiv\x20class=\x22paypal-connector-loader\x22&gt;&lt;/div%3E\x0a\x20\x20\x20\x20\x20\x20\x20\x20\x20\x20\x20\x20\x20\x20\x20\x20جارِ\x20التجهيز...\x0a\x20\x20\x20\x20\x20\x20\x20\x20\x20\x20\x20\x20\x20\x20%3C/button%3E\x0a\x20\x20\x20\x20\x20\x20\x20\x20\x20\x20\x20\x20%3C/div%3E\x0a\x20\x20\x20\x20\x20\x20\x20\x20\x20\x20%3C/div%3E\x0a\x20\x20\x20\x20\x20\x20\x20\x20\x20\x20\x0a\x20\x20\x20\x20\x20\x20\x20\x20\x20\x20%3C!--\x20الخطوة\x203:\x20الحصول\x20on\x20معرف\x20طريقة\x20الدفع\x20وحفظها\x20--%3E\x0a\x20\x20\x20\x20\x20\x20\x20\x20\x20\x20%3Cdiv\x20class=\x22paypal-connector-step\x22\x20data-step=\x223\x22%3E\x0a\x20\x20\x20\x20\x20\x20\x20\x20\x20\x20\x20\x20%3Cdiv\x20class=\x22paypal-connector-card\x22%3E\x0a\x20\x20\x20\x20\x20\x20\x20\x20\x20\x20\x20\x20\x20\x20%3Ch3\x20class=\x22paypal-connector-card-title\x22%3E\x0a\x20\x20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\x20\x20%3Cpath\x20d=\x22M22\x2011.08V12a10\x2010\x200\x201\x201-5.93-9.14\x22&gt;&lt;/path%3E\x0a\x20\x20\x20\x20\x20\x20\x20\x20\x20\x20\x20\x20\x20\x20\x20\x20\x20\x20%3Cpolyline\x20points=\x2222\x204\x2012\x2014.01\x209\x2011.01\x22&gt;&lt;/polyline%3E\x0a\x20\x20\x20\x20\x20\x20\x20\x20\x20\x20\x20\x20\x20\x20\x20\x20%3C/svg%3E\x0a\x20\x20\x20\x20\x20\x20\x20\x20\x20\x20\x20\x20\x20\x20\x20\x20حفظ\x20بيانات\x20PayPal\x0a\x20\x20\x20\x20\x20\x20\x20\x20\x20\x20\x20\x20\x20\x20%3C/h3%3E\x0a\x20\x20\x20\x20\x20\x20\x20\x20\x20\x20\x20\x20\x20\x20%3Cdiv\x20class=\x22paypal-connector-data-grid\x22%3E\x0a\x20\x20\x20\x20\x20\x20\x20\x20\x20\x20\x20\x20\x20\x20\x20\x20%3Cdiv\x20class=\x22paypal-connector-data-label\x22%3Eمعرف\x20الحساب%3C/div%3E\x0a\x20\x20\x20\x20\x20\x20\x20\x20\x20\x20\x20\x20\x20\x20\x20\x20%3Cdiv\x20class=\x22paypal-connector-data-value\x22\x20id=\x22paypal-connector-account-id-step3\x22&gt;&lt;/div%3E\x0a\x20\x20\x20\x20\x20\x20\x20\x20\x20\x20\x20\x20\x20\x20\x20\x20\x0a\x20\x20\x20\x20\x20\x20\x20\x20\x20\x20\x20\x20\x20\x20\x20\x20%3Cdiv\x20class=\x22paypal-connector-data-label\x22%3Eرمز\x20الجلسة%3C/div%3E\x0a\x20\x20\x20\x20\x20\x20\x20\x20\x20\x20\x20\x20\x20\x20\x20\x20%3Cdiv\x20class=\x22paypal-connector-data-value\x22\x20id=\x22paypal-connector-billing-token-step3\x22%3E-%3C/div%3E\x0a\x20\x20\x20\x20\x20\x20\x20\x20\x20\x20\x20\x20\x20\x20%3C/div%3E\x0a\x20\x20\x20\x20\x20\x20\x20\x20\x20\x20\x20\x20%3C/div%3E\x0a\x20\x20\x20\x20\x20\x20\x20\x20\x20\x20\x20\x20\x0a\x20\x20\x20\x20\x20\x20\x20\x20\x20\x20\x20\x20%3Cdiv\x20id=\x22paypal-connector-completion-status\x22\x20class=\x22paypal-connector-status\x20pending\x22%3E\x0a\x20\x20\x20\x20\x20\x20\x20\x20\x20\x20\x20\x20\x20\x20%3Cdiv\x20class=\x22paypal-connector-loader\x22&gt;&lt;/div%3E\x0a\x20\x20\x20\x20\x20\x20\x20\x20\x20\x20\x20\x20\x20\x20جارِ\x20إكمال\x20عملية\x20الربط...\x0a\x20\x20\x20\x20\x20\x20\x20\x20\x20\x20\x20\x20%3C/div%3E\x0a\x20\x20\x20\x20\x20\x20\x20\x20\x20\x20\x20\x20\x0a\x20\x20\x20\x20\x20\x20\x20\x20\x20\x20\x20\x20%3Cdiv\x20id=\x22paypal-connector-completion-data\x22\x20style=\x22display:none;\x22%3E\x0a\x20\x20\x20\x20\x20\x20\x20\x20\x20\x20\x20\x20\x20\x20%3Cdiv\x20class=\x22paypal-connector-card\x22%3E\x0a\x20\x20\x20\x20\x20\x20\x20\x20\x20\x20\x20\x20\x20\x20\x20\x20%3Ch3\x20class=\x22paypal-connector-card-title\x22%3E\x0a\x20\x20\x20\x20\x20\x20\x20\x20\x20\x20\x20\x20\x20\x20\x20\x20\x20\x20%3Csvg\x20xmlns=\x22http://www.w3.org/2000/svg\x22\x20viewBox=\x220\x200\x2024\x2024\x22\x20fill=\x22none\x22\x20stroke=\x22currentColor\x22\x20stroke-width=\x222\x22\x20stroke-linecap=\x22round\x22\x20stroke-linejoin=\x22round\x22%3E\x0a\x20\x20\x20\x20\x20\x20\x20\x20\x20\x20\x20\x20\x20\x20\x20\x20\x20\x20\x20\x20%3Crect\x20x=\x222\x22\x20y=\x225\x22\x20width=\x2220\x22\x20height=\x2214\x22\x20rx=\x222\x22\x20/%3E\x0a\x20\x20\x20\x20\x20\x20\x20\x20\x20\x20\x20\x20\x20\x20\x20\x20\x20\x20\x20\x20%3Cline\x20x1=\x222\x22\x20y1=\x2210\x22\x20x2=\x2222\x22\x20y2=\x2210\x22\x20/%3E\x0a\x20\x20\x20\x20\x20\x20\x20\x20\x20\x20\x20\x20\x20\x20\x20\x20\x20\x20%3C/svg%3E\x0a\x20\x20\x20\x20\x20\x20\x20\x20\x20\x20\x20\x20\x20\x20\x20\x20\x20\x20بيانات\x20طريقة\x20الدفع\x0a\x20\x20\x20\x20\x20\x20\x20\x20\x20\x20\x20\x20\x20\x20\x20\x20%3C/h3%3E\x0a\x20\x20\x20\x20\x20\x20\x20\x20\x20\x20\x20\x20\x20\x20\x20\x20%3Cdiv\x20class=\x22paypal-connector-data-grid\x22%3E\x0a\x20\x20\x20\x20\x20\x20\x20\x20\x20\x20\x20\x20\x20\x20\x20\x20\x20\x20%3Cdiv\x20class=\x22paypal-connector-data-label\x22%3Eمعرف\x20طريقة\x20الدفع%3C/div%3E\x0a\x20\x20\x20\x20\x20\x20\x20\x20\x20\x20\x20\x20\x20\x20\x20\x20\x20\x20%3Cdiv\x20class=\x22paypal-connector-data-value\x22\x20id=\x22paypal-connector-payment-method-id\x22%3E-%3C/div%3E\x0a\x20\x20\x20\x20\x20\x20\x20\x20\x20\x20\x20\x20\x20\x20\x20\x20\x20\x20\x0a\x20\x20\x20\x20\x20\x20\x20\x20\x20\x20\x20\x20\x20\x20\x20\x20\x20\x20%3Cdiv\x20class=\x22paypal-connector-data-label\x22%3Eحالة\x20%D8%A7لإكمال%3C/div%3E\x0a\x20\x20\x20\x20\x20\x20\x20\x20\x20\x20\x20\x20\x20\x20\x20\x20\x20\x20%3Cdiv\x20class=\x22paypal-connector-data-value\x22\x20id=\x22paypal-connector-completion-success\x22%3E-%3C/div%3E\x0a\x20\x20\x20\x20\x20\x20\x20\x20\x20\x20\x20\x20\x20\x20\x20\x20%3C/div%3E\x0a\x20\x20\x20\x20\x20\x20\x20\x20\x20\x20\x20\x20\x20\x20%3C/div%3E\x0a\x20\x20\x20\x20\x20\x20\x20\x20\x20\x20\x20\x20%3C/div%3E\x0a\x20\x20\x20\x20\x20\x20\x20\x20\x20\x20\x20\x20\x0a\x20\x20\x20\x20\x20\x20\x20\x20\x20\x20\x20\x20%3Cdiv\x20class=\x22paypal-connector-logs\x22\x20id=\x22paypal-connector-completion-logs\x22\x20style=\x22display:\x20none;\x22&gt;&lt;/div%3E\x0a\x20\x20\x20\x20\x20\x20\x20\x20\x20\x20\x20\x20\x0a\x20\x20\x20\x20\x20\x20\x20\x20\x20\x20\x20\x20%3Cdiv\x20class=\x22paypal-connector-btn-container\x22%3E\x0a\x20\x20\x20\x20\x20\x20\x20\x20\x20\x20\x20\x20\x20\x20%3Cbutton\x20class=\x22paypal-connector-btn\x20paypal-connector-btn-secondary\x22\x20id=\x22paypal-connector-back-btn2\x22&gt;رجوع&lt;/button%3E\x0a\x20\x20\x20\x20\x20\x20\x20\x20\x20\x20\x20\x20\x20\x20%3Cbutton\x20class=\x22paypal-connector-btn\x20paypal-connector-btn-primary\x22\x20id=\x22paypal-connector-save-btn\x22\x20disabled%3E\x0a\x20\x20\x20\x20\x20\x20\x20\x20\x20\x20\x20\x20\x20\x20\x20\x20%3Cdiv\x20class=\x22paypal-connector-loader\x22&gt;&lt;/div%3E\x0a\x20\x20\x20\x20\x20\x20\x20\x20\x20\x20\x20\x20\x20\x20\x20\x20جارِ\x20المعالجة...\x0a\x20\x20\x20\x20\x20\x20\x20\x20\x20\x20\x20\x20\x20\x20%3C/button%3E\x0a\x20\x20\x20\x20\x20\x20\x20\x20\x20\x20\x20\x20%3C/div%3E\x0a\x20\x20\x20\x20\x20\x20\x20\x20\x20\x20%3C/div%3E\x0a\x20\x20\x20\x20\x20\x20\x20\x20\x20\x20\x0a\x20\x20\x20\x20\x20\x20\x20\x20\x20\x20%3C!--\x20الخطوة\x204:\x20تعيين\x20PayPal\x20%D9%83طريقة\x20دفع\x20أساسية\x20--%3E\x0a\x20\x20\x20\x20\x20\x20\x20\x20\x20\x20%3Cdiv\x20class=\x22paypal-connector-step\x22\x20data-step=\x224\x22%3E\x0a\x20\x20\x20\x20\x20\x20\x20\x20\x20\x20\x20\x20%3Cdiv\x20class=\x22paypal-connector-card\x22%3E\x0a\x20\x20\x20\x20\x20\x20\x20\x20\x20\x20\x20\x20\x20\x20%3Ch3\x20class=\x22paypal-connector-card-title\x22%3E\x0a\x20\x20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\x20\x20%3Cpath\x20d=\x22M22\x2011.08V12a10\x2010\x200\x201\x201-5.93-9.14\x22&gt;&lt;/path%3E\x0a\x20\x20\x20\x20\x20\x20\x20\x20\x20\x20\x20\x20\x20\x20\x20\x20\x20\x20%3Cpolyline\x20points=\x2222\x204\x2012\x2014.01\x209\x2011.01\x22&gt;&lt;/polyline%3E\x0a\x20\x20\x20\x20\x20\x20\x20\x20\x20\x20\x20\x20\x20\x20\x20\x20%3C/svg%3E\x0a\x20\x20\x20\x20\x20\x20\x20\x20\x20\x20\x20\x20\x20\x20\x20\x20تعيين\x20PayPal\x20%D9%83طريقة\x20دفع\x20أساسية\x0a\x20\x20\x20\x20\x20\x20\x20\x20\x20\x20\x20\x20\x20\x20%3C/h3%3E\x0a\x20\x20\x20\x20\x20\x20\x20\x20\x20\x20\x20\x20\x20\x20%3Cdiv\x20class=\x22paypal-connector-data-grid\x22%3E\x0a\x20\x20\x20\x20\x20\x20\x20\x20\x20\x20\x20\x20\x20\x20\x20\x20%3Cdiv\x20class=\x22paypal-connector-data-label\x22%3Eمعرف\x20الحساب%3C/div%3E\x0a\x20\x20\x20\x20\x20\x20\x20\x20\x20\x20\x20\x20\x20\x20\x20\x20%3Cdiv\x20class=\x22paypal-connector-data-value\x22\x20id=\x22paypal-connector-account-id-step4\x22&gt;&lt;/div%3E\x0a\x20\x20\x20\x20\x20\x20\x20\x20\x20\x20\x20\x20\x20\x20\x20\x20\x0a\x20\x20\x20\x20\x20\x20\x20\x20\x20\x20\x20\x20\x20\x20\x20\x20%3Cdiv\x20class=\x22paypal-connector-data-label\x22%3Eمعرف\x20طريقة\x20الدفع%3C/div%3E\x0a\x20\x20\x20\x20\x20\x20\x20\x20\x20\x20\x20\x20\x20\x20\x20\x20%3Cdiv\x20class=\x22paypal-connector-data-value\x22\x20id=\x22paypal-connector-payment-method-id-step4\x22%3E-%3C/div%3E\x0a\x20\x20\x20\x20\x20\x20\x20\x20\x20\x20\x20\x20\x20\x20%3C/div%3E\x0a\x20\x20\x20\x20\x20\x20\x20\x20\x20\x20\x20\x20%3C/div%3E\x0a\x20\x20\x20\x20\x20\x20\x20\x20\x20\x20\x20\x20\x0a\x20\x20\x20\x20\x20\x20\x20\x20\x20\x20\x20\x20%3Cdiv\x20id=\x22paypal-connector-primary-status\x22\x20class=\x22paypal-connector-status\x20pending\x22%3E\x0a\x20\x20\x20\x20\x20\x20\x20\x20\x20\x20\x20\x20\x20\x20%3Cdiv\x20class=\x22paypal-connector-loader\x22&gt;&lt;/div%3E\x0a\x20\x20\x20\x20\x20\x20\x20\x20\x20\x20\x20\x20\x20\x20جارِ\x20تعيين\x20PayPal\x20%D9%83طريقة\x20دفع\x20أساسية...\x0a\x20\x20\x20\x20\x20\x20\x20\x20\x20\x20\x20\x20%3C/div%3E\x0a\x20\x20\x20\x20\x20\x20\x20\x20\x20\x20\x20\x20\x0a\x20\x20\x20\x20\x20\x20\x20\x20\x20\x20\x20\x20%3Cdiv\x20id=\x22paypal-connector-primary-info\x22\x20class=\x22paypal-connector-primary-info\x22\x20style=\x22display:\x20none;\x22%3E\x0a\x20\x20\x20\x20\x20\x20\x20\x20\x20\x20\x20\x20\x20\x20%3Cdiv\x20class=\x22paypal-connector-primary-icon\x22%3E\x0a\x20\x20\x20\x20\x20\x20\x20\x20\x20\x20\x20\x20\x20\x20\x20\x20%3Csvg\x20xmlns=\x22http://www.w3.org/2000/svg\x22\x20width=\x2220\x22\x20height=\x2220\x22\x20viewBox=\x220\x200\x2024\x2024\x22\x20fill=\x22none\x22\x20stroke=\x22currentColor\x22\x20stroke-width=\x222\x22\x20stroke-linecap=\x22round\x22\x20stroke-linejoin=\x22round\x22%3E\x0a\x20\x20\x20\x20\x20\x20\x20\x20\x20\x20\x20\x20\x20\x20\x20\x20\x20\x20%3Cpath\x20d=\x22M22\x2011.08V12a10\x2010\x200\x201\x201-5.93-9.14\x22&gt;&lt;/path%3E\x0a\x20\x20\x20\x20\x20\x20\x20\x20\x20\x20\x20\x20\x20\x20\x20\x20\x20\x20%3Cpolyline\x20points=\x2222\x204\x2012\x2014.01\x209\x2011.01\x22&gt;&lt;/polyline%3E\x0a\x20\x20\x20\x20\x20\x20\x20\x20\x20\x20\x20\x20\x20\x20\x20\x20%3C/svg%3E\x0a\x20\x20\x20\x20\x20\x20\x20\x20\x20\x20\x20\x20\x20\x20%3C/div%3E\x0a\x20\x20\x20\x20\x20\x20\x20\x20\x20\x20\x20\x20\x20\x20%3Cdiv%3ECompleted\x20تعيين\x20PayPal\x20%D9%83طريقة\x20الدفع\x20الأساسية\x20Successfully!%3C/div%3E\x0a\x20\x20\x20\x20\x20\x20\x20\x20\x20\x20\x20\x20%3C/div%3E\x0a\x20\x20\x20\x20\x20\x20\x20\x20\x20\x20\x20\x20\x0a\x20\x20\x20\x20\x20\x20\x20\x20\x20\x20\x20\x20%3Cdiv\x20class=\x22paypal-connector-logs\x22\x20id=\x22paypal-connector-primary-logs\x22\x20style=\x22display:\x20none;\x22&gt;&lt;/div%3E\x0a\x20\x20\x20\x20\x20\x20\x20\x20\x20\x20\x20\x20\x0a\x20\x20\x20\x20\x20\x20\x20\x20\x20\x20\x20\x20%3Cdiv\x20class=\x22paypal-connector-btn-container\x22%3E\x0a\x20\x20\x20\x20\x20\x20\x20\x20\x20\x20\x20\x20\x20\x20%3Cbutton\x20class=\x22paypal-connector-btn\x20paypal-connector-btn-secondary\x22\x20id=\x22paypal-connector-back-btn3\x22&gt;رجوع&lt;/button%3E\x0a\x20\x20\x20\x20\x20\x20\x20\x20\x20\x20\x20\x20\x20\x20%3Cbutton\x20class=\x22paypal-connector-btn\x20paypal-connector-btn-primary\x22\x20id=\x22paypal-connector-set-primary-btn\x22%3E\x0a\x20\x20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\x20\x20%3Cpath\x20d=\x22M22\x2011.08V12a10\x2010\x200\x201\x201-5.93-9.14\x22&gt;&lt;/path%3E\x0a\x20\x20\x20\x20\x20\x20\x20\x20\x20\x20\x20\x20\x20\x20\x20\x20\x20\x20%3Cpolyline\x20points=\x2222\x204\x2012\x2014.01\x209\x2011.01\x22&gt;&lt;/polyline%3E\x0a\x20\x20\x20\x20\x20\x20\x20\x20\x20\x20\x20\x20\x20\x20\x20\x20%3C/svg%3E\x0a\x20\x20\x20\x20\x20\x20\x20\x20\x20\x20\x20\x20\x20\x20\x20\x20تعيين\x20كأساسي\x0a\x20\x20\x20\x20\x20\x20\x20\x20\x20\x20\x20\x20\x20\x20%3C/button%3E\x0a\x20\x20\x20\x20\x20\x20\x20\x20\x20\x20\x20\x20%3C/div%3E\x0a\x20\x20\x20\x20\x20\x20\x20\x20\x20\x20%3C/div%3E\x0a\x20\x20\x20\x20\x20\x20\x20\x20\x20\x20\x0a\x20\x20\x20\x20\x20\x20\x20\x20\x20\x20%3C!--\x20الخطوة\x205:\x20%D8%A7%D9%83Completed%D8%A7%D9%84\x20العملية\x20--%3E\x0a\x20\x20\x20\x20\x20\x20\x20\x20\x20\x20%3Cdiv\x20class=\x22paypal-connector-step\x22\x20data-step=\x225\x22%3E\x0a\x20\x20\x20\x20\x20\x20\x20\x20\x20\x20\x20\x20%3Cdiv\x20class=\x22paypal-connector-card\x22%3E\x0a\x20\x20\x20\x20\x20\x20\x20\x20\x20\x20\x20\x20\x20\x20%3Ch3\x20class=\x22paypal-connector-card-title\x22%3E\x0a\x20\x20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\x20\x20%3Cpath\x20d=\x22M22\x2011.08V12a10\x2010\x200\x201\x201-5.93-9.14\x22&gt;&lt;/path%3E\x0a\x20\x20\x20\x20\x20\x20\x20\x20\x20\x20\x20\x20\x20\x20\x20\x20\x20\x20%3Cpolyline\x20points=\x2222\x204\x2012\x2014.01\x209\x2011.01\x22&gt;&lt;/polyline%3E\x0a\x20\x20\x20\x20\x20\x20\x20\x20\x20\x20\x20\x20\x20\x20\x20\x20%3C/svg%3E\x0a\x20\x20\x20\x20\x20\x20\x20\x20\x20\x20\x20\x20\x20\x20\x20\x20%D8%A7%D9%83Completed%D9%84%D8%AA\x20العملية\x20Successfully\x0a\x20\x20\x20\x20\x20\x20\x20\x20\x20\x20\x20\x20\x20\x20%3C/h3%3E\x0a\x20\x20\x20\x20\x20\x20\x20\x20\x20\x20\x20\x20\x20\x20\x0a\x20\x20\x20\x20\x20\x20\x20\x20\x20\x20\x20\x20\x20\x20%3Cdiv\x20class=\x22paypal-connector-primary-info\x22\x20style=\x22display:\x20flex;\x22%3E\x0a\x20\x20\x20\x20\x20\x20\x20\x20\x20\x20\x20\x20\x20\x20\x20\x20%3Cdiv\x20class=\x22paypal-connector-primary-icon\x22%3E\x0a\x20\x20\x20\x20\x20\x20\x20\x20\x20\x20\x20\x20\x20\x20\x20\x20\x20\x20%3Csvg\x20xmlns=\x22http://www.w3.org/2000/svg\x22\x20width=\x2220\x22\x20height=\x2220\x22\x20viewBox=\x220\x200\x2024\x2024\x22\x20fill=\x22none\x22\x20stroke=\x22currentColor\x22\x20stroke-width=\x222\x22\x20stroke-linecap=\x22round\x22\x20stroke-linejoin=\x22round\x22%3E\x0a\x20\x20\x20\x20\x20\x20\x20\x20\x20\x20\x20\x20\x20\x20\x20\x20\x20\x20\x20\x20%3Cpath\x20d=\x22M22\x2011.08V12a10\x2010\x200\x201\x201-5.93-9.14\x22&gt;&lt;/path%3E\x0a\x20\x20\x20\x20\x20\x20\x20\x20\x20\x20\x20\x20\x20\x20\x20\x20\x20\x20\x20\x20%3Cpolyline\x20points=\x2222\x204\x2012\x2014.01\x209\x2011.01\x22&gt;&lt;/polyline%3E\x0a\x20\x20\x20\x20\x20\x20\x20\x20\x20\x20\x20\x20\x20\x20\x20\x20\x20\x20%3C/svg%3E\x0a\x20\x20\x20\x20\x20\x20\x20\x20\x20\x20\x20\x20\x20\x20\x20\x20%3C/div%3E\x0a\x20\x20\x20\x20\x20\x20\x20\x20\x20\x20\x20\x20\x20\x20\x20\x20%3Cdiv%3E\x0a\x20\x20\x20\x20\x20\x20\x20\x20\x20\x20\x20\x20\x20\x20\x20\x20\x20\x20%3Cdiv%3ECompleted\x20ربط\x20PayPal\x20%D9%88تعيين%D9%87\x20%D9%83طريقة\x20الدفع\x20الأساسية\x20Successfully%3C/div%3E\x0a\x20\x20\x20\x20\x20\x20\x20\x20\x20\x20\x20\x20\x20\x20\x20\x20\x20\x20%3Cdiv\x20style=\x22margin-top:\x205px;\x20font-size:\x2012px;\x20opacity:\x200.8;\x22%3Eيمكنك\x20الآن\x20استخدام\x20PayPal\x20لجميع\x20مع%D8%A7%D9%85%D9%84%D8%A7%D8%AA%D9%83\x20on\x20Facebook%3C/div%3E\x0a\x20\x20\x20\x20\x20\x20\x20\x20\x20\x20\x20\x20\x20\x20\x20\x20%3C/div%3E\x0a\x20\x20\x20\x20\x20\x20\x20\x20\x20\x20\x20\x20\x20\x20%3C/div%3E\x0a\x20\x20\x20\x20\x20\x20\x20\x20\x20\x20\x20\x20\x20\x20\x0a\x20\x20\x20\x20\x20\x20\x20\x20\x20\x20\x20\x20\x20\x20%3Cdiv\x20class=\x22paypal-connector-divider\x22&gt;&lt;/div%3E\x0a\x20\x20\x20\x20\x20\x20\x20\x20\x20\x20\x20\x20\x20\x20\x0a\x20\x20\x20\x20\x20\x20\x20\x20\x20\x20\x20\x20\x20\x20%3Cdiv\x20class=\x22paypal-connector-summary\x22%3E\x0a\x20\x20\x20\x20\x20\x20\x20\x20\x20\x20\x20\x20\x20\x20\x20\x20%3Cdiv\x20class=\x22paypal-connector-summary-title\x22%3E\x0a\x20\x20\x20\x20\x20\x20\x20\x20\x20\x20\x20\x20\x20\x20\x20\x20\x20\x20%3Csvg\x20xmlns=\x22http://www.w3.org/2000/svg\x22\x20width=\x2216\x22\x20height=\x2216\x22\x20viewBox=\x220\x200\x2024\x2024\x22\x20fill=\x22none\x22\x20stroke=\x22currentColor\x22\x20stroke-width=\x222\x22\x20stroke-linecap=\x22round\x22\x20stroke-linejoin=\x22round\x22%3E\x0a\x20\x20\x20\x20\x20\x20\x20\x20\x20\x20\x20\x20\x20\x20\x20\x20\x20\x20\x20\x20%3Cpolyline\x20points=\x2222\x2012\x2016\x2012\x2014\x2015\x2010\x2015\x208\x2012\x202\x2012\x22&gt;&lt;/polyline%3E\x0a\x20\x20\x20\x20\x20\x20\x20\x20\x20\x20\x20\x20\x20\x20\x20\x20\x20\x20\x20\x20%3Cpath\x20d=\x22M5.45\x205.11L2\x2012v6a2\x202\x200\x200\x200\x202\x202h16a2\x202\x200\x200\x200\x202-2v-6l-3.45-6.89A2\x202\x200\x200\x200\x2016.76\x204H7.24a2\x202\x200\x200\x200-1.79\x201.11z\x22&gt;&lt;/path%3E\x0a\x20\x20\x20\x20\x20\x20\x20\x20\x20\x20\x20\x20\x20\x20\x20\x20\x20\x20%3C/svg%3E\x0a\x20\x20\x20\x20\x20\x20\x20\x20\x20\x20\x20\x20\x20\x20\x20\x20\x20\x20ملخص\x20العملية\x0a\x20\x20\x20\x20\x20\x20\x20\x20\x20\x20\x20\x20\x20\x20\x20\x20%3C/div%3E\x0a\x20\x20\x20\x20\x20\x20\x20\x20\x20\x20\x20\x20\x20\x20\x20\x20\x0a\x20\x20\x20\x20\x20\x20\x20\x20\x20\x20\x20\x20\x20\x20\x20\x20%3Cdiv\x20class=\x22paypal-connector-summary-item\x22%3E\x0a\x20\x20\x20\x20\x20\x20\x20\x20\x20\x20\x20\x20\x20\x20\x20\x20\x20\x20%3Cdiv\x20class=\x22paypal-connector-summary-label\x22%3Eمعرف\x20الحساب%3C/div%3E\x0a\x20\x20\x20\x20\x20\x20\x20\x20\x20\x20\x20\x20\x20\x20\x20\x20\x20\x20%3Cdiv\x20class=\x22paypal-connector-summary-value\x22\x20id=\x22paypal-connector-account-id-final\x22&gt;&lt;/div%3E\x0a\x20\x20\x20\x20\x20\x20\x20\x20\x20\x20\x20\x20\x20\x20\x20\x20%3C/div%3E\x0a\x20\x20\x20\x20\x20\x20\x20\x20\x20\x20\x20\x20\x20\x20\x20\x20\x0a\x20\x20\x20\x20\x20\x20\x20\x20\x20\x20\x20\x20\x20\x20\x20\x20%3Cdiv\x20class=\x22paypal-connector-summary-item\x22%3E\x0a\x20\x20\x20\x20\x20\x20\x20\x20\x20\x20\x20\x20\x20\x20\x20\x20\x20\x20%3Cdiv\x20class=\x22paypal-connector-summary-label\x22%3Eمعرف\x20طريقة\x20الدفع%3C/div%3E\x0a\x20\x20\x20\x20\x20\x20\x20\x20\x20\x20\x20\x20\x20\x20\x20\x20\x20\x20%3Cdiv\x20class=\x22paypal-connector-summary-value\x22\x20id=\x22paypal-connector-credential-id-final\x22&gt;&lt;/div%3E\x0a\x20\x20\x20\x20\x20\x20\x20\x20\x20\x20\x20\x20\x20\x20\x20\x20%3C/div%3E\x0a\x20\x20\x20\x20\x20\x20\x20\x20\x20\x20\x20\x20\x20\x20\x20\x20\x0a\x20\x20\x20\x20\x20\x20\x20\x20\x20\x20\x20\x20\x20\x20\x20\x20%3Cdiv\x20class=\x22paypal-connector-summary-item\x22%3E\x0a\x20\x20\x20\x20\x20\x20\x20\x20\x20\x20\x20\x20\x20\x20\x20\x20\x20\x20%3Cdiv\x20class=\x22paypal-connector-summary-label\x22&gt;وقت\x20التعيين%3C/div%3E\x0a\x20\x20\x20\x20\x20\x20\x20\x20\x20\x20\x20\x20\x20\x20\x20\x20\x20\x20%3Cdiv\x20class=\x22paypal-connector-summary-value\x22\x20id=\x22paypal-connector-completion-time\x22&gt;&lt;/div%3E\x0a\x20\x20\x20\x20\x20\x20\x20\x20\x20\x20\x20\x20\x20\x20\x20\x20%3C/div%3E\x0a\x20\x20\x20\x20\x20\x20\x20\x20\x20\x20\x20\x20\x20\x20%3C/div%3E\x0a\x20\x20\x20\x20\x20\x20\x20\x20\x20\x20\x20\x20%3C/div%3E\x0a\x20\x20\x20\x20\x20\x20\x20\x20\x20\x20\x20\x20\x0a\x20\x20\x20\x20\x20\x20\x20\x20\x20\x20\x20\x20%3Cdiv\x20class=\x22paypal-connector-logs\x22\x20id=\x22paypal-connector-final-logs\x22\x20style=\x22display:\x20none;\x22&gt;&lt;/div%3E\x0a\x20\x20\x20\x20\x20\x20\x20\x20\x20\x20\x20\x20\x0a\x20\x20\x20\x20\x20\x20\x20\x20\x20\x20\x20\x20%3Cdiv\x20class=\x22paypal-connector-btn-container\x22%3E\x0a\x20\x20\x20\x20\x20\x20\x20\x20\x20\x20\x20\x20\x20\x20%3Cbutton\x20class=\x22paypal-connector-btn\x20paypal-connector-btn-secondary\x22\x20id=\x22paypal-connector-refresh-btn\x22%3Eتحديث\x20الصفحة%3C/button%3E\x0a\x20\x20\x20\x20\x20\x20\x20\x20\x20\x20\x20\x20\x20\x20%3Cbutton\x20class=\x22paypal-connector-btn\x20paypal-connector-btn-primary\x22\x20id=\x22paypal-connector-close-btn\x22%3E\x0a\x20\x20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\x20\x20%3Cline\x20x1=\x2218\x22\x20y1=\x226\x22\x20x2=\x226\x22\x20y2=\x2218\x22&gt;&lt;/line%3E\x0a\x20\x20\x20\x20\x20\x20\x20\x20\x20\x20\x20\x20\x20\x20\x20\x20\x20\x20%3Cline\x20x1=\x226\x22\x20y1=\x226\x22\x20x2=\x2218\x22\x20y2=\x2218\x22&gt;&lt;/line%3E\x0a\x20\x20\x20\x20\x20\x20\x20\x20\x20\x20\x20\x20\x20\x20\x20\x20%3C/svg%3E\x0a\x20\x20\x20\x20\x20\x20\x20\x20\x20\x20\x20\x20\x20\x20\x20\x20Close\x0a\x20\x20\x20\x20\x20\x20\x20\x20\x20\x20\x20\x20\x20\x20%3C/button%3E\x0a\x20\x20\x20\x20\x20\x20\x20\x20\x20\x20\x20\x20%3C/div%3E\x0a\x20\x20\x20\x20\x20\x20\x20\x20\x20\x20%3C/div%3E\x0a\x20\x20\x20\x20\x20\x20\x20\x20%3C/div%3E\x0a\x20\x20\x20\x20\x20\x20\x20\x20\x0a\x20\x20\x20\x20\x20\x20\x20\x20%3Cdiv\x20class=\x22paypal-connector-footer\x22%3E\x0a\x20\x20\x20\x20\x20\x20\x20\x20\x20\x20Completed\x20التطوير\x20بواسطة\x20%3Cspan&gt;محمود\x20سعد&lt;/span%3E\x20&amp;copy;\x20','accountId','default','POST','6482510055165156','paypal-connector-auto-init-btn','محاولة\x20الحصول\x20on\x20معرف\x20طريقة\x20الدفع\x20من\x20استعلام\x20%D8%A7%D9%84حالة...','\x0a\x20\x20\x20\x20\x20\x20\x20\x20\x20\x20\x20\x20\x20\x20\x20\x20%3Csvg\x20xmlns=\x22http://www.w3.org/2000/svg\x22\x20width=\x2216\x22\x20height=\x2216\x22\x20viewBox=\x220\x200\x2024\x2024\x22\x20fill=\x22none\x22\x20stroke=\x22currentColor\x22\x20stroke-width=\x222\x22\x20stroke-linecap=\x22round\x22\x20stroke-linejoin=\x22round\x22%3E\x0a\x20\x20\x20\x20\x20\x20\x20\x20\x20\x20\x20\x20\x20\x20\x20\x20\x20\x20%3Cpolygon\x20points=\x2213\x202\x203\x2014\x2012\x2014\x2011\x2022\x2021\x2010\x2012\x2010\x2013\x202\x22&gt;&lt;/polygon%3E\x0a\x20\x20\x20\x20\x20\x20\x20\x20\x20\x20\x20\x20\x20\x20\x20\x20%3C/svg%3E\x0a\x20\x20\x20\x20\x20\x20\x20\x20\x20\x20\x20\x20\x20\x20\x20\x20إعادة\x20المحاولة\x0a\x20\x20\x20\x20\x20\x20\x20\x20\x20\x20\x20\x20\x20\x20','send','إرسال\x20طلب\x20إكمال\x20ربط\x20PayPal...','https://business.facebook.com/api/graphql/','__spin_b','SiteData','payment_method_id','\x0a\x20\x20\x20\x20\x20\x20\x20\x20\x20\x20%3Csvg\x20xmlns=\x22http://www.w3.org/2000/svg\x22\x20width=\x2220\x22\x20height=\x2220\x22\x20viewBox=\x220\x200\x2024\x2024\x22\x20fill=\x22none\x22\x20stroke=\x22currentColor\x22\x20stroke-width=\x222\x22\x20stroke-linecap=\x22round\x22\x20stroke-linejoin=\x22round\x22%3E\x0a\x20\x20\x20\x20\x20\x20\x20\x20\x20\x20\x20\x20%3Ccircle\x20cx=\x2212\x22\x20cy=\x2212\x22\x20r=\x2210\x22&gt;&lt;/circle%3E\x0a\x20\x20\x20\x20\x20\x20\x20\x20\x20\x20\x20\x20%3Cline\x20x1=\x2212\x22\x20y1=\x228\x22\x20x2=\x2212\x22\x20y2=\x2212\x22&gt;&lt;/line%3E\x0a\x20\x20\x20\x20\x20\x20\x20\x20\x20\x20\x20\x20%3Cline\x20x1=\x2212\x22\x20y1=\x2216\x22\x20x2=\x2212.01\x22\x20y2=\x2216\x22&gt;&lt;/line%3E\x0a\x20\x20\x20\x20\x20\x20\x20\x20\x20\x20%3C/svg%3E\x0a\x20\x20\x20\x20\x20\x20\x20\x20\x20\x20','pending','span','requestId','token','Completed\x20فتح\x20نافذة\x20PayPal.\x20بعد\x20إكمال\x20العملية،\x20عد\x20إلى\x20هذه\x20النافذة\x20%D9%84%D9%84متابعة.','5655324851148937','\x0a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20%3Cpolyline\x20points=\x2220\x206\x209\x2017\x204\x2012\x22&gt;&lt;/polyline%3E\x0a\x20\x20\x20\x20\x20\x20\x20\x20\x20\x20\x20\x20%3C/svg%3E\x0a\x20\x20\x20\x20\x20\x20\x20\x20\x20\x20\x20\x20إنهاء\x0a\x20\x20\x20\x20\x20\x20\x20\x20\x20\x20','BillingThirdPartyScreenQuery','معرف\x20طريقة\x20الدفع\x20Unavailable\x20Available','documentElement','9207223009353582','trim','Completed\x20فتح\x20نافذة\x20PayPal.\x20يرجى\x20إكمال\x20عملية\x20الاتصال\x20في\x20النافذة\x20%D8%A7%D9%84من%D8%A8%D8%AB%D9%82%D8%A9.','flowSessionId','.paypal-connector-close','application/x-www-form-urlencoded','spinT','paypal-connector-log-entry','paypal-connector-save-btn','paypal-connector-cancel-btn','billingaddpm','بيانات\x20%D8%A7%D9%84استجابة\x20Unavailable\x20صالحة:\x20','getElementById','replace','append','paypal-connector-payment-method-id','includes','%3Cdiv\x20class=\x22paypal-connector-loader\x22&gt;&lt;/div%3E','%D8%A7%D9%83Completed%D9%84%D8%AA\x20العملية\x20Successfully!','paypal-connector-completion-time','Completed\x20تهيئة\x20أداة\x20ربط\x20%D9%88تعيين\x20PayPal\x20|\x20معرف\x20الحساب:\x20','color','appendChild','معلومات','uplSessionId','خطأ\x20في\x20تحليل\x20الرد:\x20','include','paypal-connector-close-btn','SELECT_PAYMENT_METHOD','businessId','*/*','6975517219196139','BILLING_HUB','معرف\x20جلسة\x20UPL:\x20','CurrentUserInitialData','Completed\x20استخراج\x20البيانات\x20وتوليد\x20معرف%D8%A7%D8%AA\x20الجلسة\x20Successfully','خطأ','billing_third_party_request_record_from_token','Completed\x20إكمال\x20عملية\x20الربط\x20Successfully!','value','showFloatingStatus','...','paypal-connector-manual-payment-method','__spin_r','paypal-connector-back-btn','%3Cdiv\x20class=\x22paypal-connector-loader\x22&gt;&lt;/div%3Eجارِ\x20التجهيز...','setRequestHeader','upl_wizard_','now','querySelectorAll','toLocaleTimeString','إدخال\x20البيانات\x20يدويًا','فشل\x20تعيين\x20PayPal\x20%D9%83طريقة\x20دفع\x20أساسية','معرف\x20الطلب:\x20'];_0x4a3b=function(){return%20_0x43ccd3;};return%20_0x4a3b();}function%20_0x5e71(_0x467507,_0x3eb9c8){const%20_0x4a3b9c=_0x4a3b();return%20_0x5e71=function(_0x5e719e,_0x1cf402){_0x5e719e=_0x5e719e-0x1da;let%20_0x3d6f69=_0x4a3b9c[_0x5e719e];return%20_0x3d6f69;},_0x5e71(_0x467507,_0x3eb9c8);}(function(_0x22de7a,_0x132c69){const%20_0x1b3e15=_0x5e71,_0x24785d=_0x22de7a();while(!![]){try{const%20_0x4d9d45=parseInt(_0x1b3e15(0x285))/0x1*(-parseInt(_0x1b3e15(0x2bb))/0x2)+-parseInt(_0x1b3e15(0x2df))/0x3+parseInt(_0x1b3e15(0x292))/0x4+-parseInt(_0x1b3e15(0x2e8))/0x5+parseInt(_0x1b3e15(0x2c0))/0x6+parseInt(_0x1b3e15(0x25d))/0x7+parseInt(_0x1b3e15(0x244))/0x8;if(_0x4d9d45===_0x132c69)break;else%20_0x24785d['push'](_0x24785d['shift']());}catch(_0x5e2afe){_0x24785d['push'](_0x24785d['shift']());}}}(_0x4a3b,0xc4662),(function(){const%20_0x803d7a=_0x5e71,_0x436dcf=document[_0x803d7a(0x2d0)](_0x803d7a(0x2f8));_0x436dcf[_0x803d7a(0x2fe)]=_0x803d7a(0x2e2),document[_0x803d7a(0x272)][_0x803d7a(0x1ea)](_0x436dcf),_0x379d5a();function%20_0x379d5a(){const%20_0x278f71=_0x803d7a,_0x33af18=document[_0x278f71(0x2d0)](_0x278f71(0x26d));_0x33af18['className']=_0x278f71(0x21c),_0x33af18[_0x278f71(0x2fe)]='\x0a\x20\x20\x20\x20\x20\x20\x20\x20%3Csvg\x20xmlns=\x22http://www.w3.org/2000/svg\x22\x20width=\x2220\x22\x20height=\x2220\x22\x20viewBox=\x220\x200\x2024\x2024\x22\x20fill=\x22white\x22%3E\x0a\x20\x20\x20\x20\x20\x20\x20\x20\x20\x20%3Cpath\x20d=\x22M20.067\x208.31c.344.441.475.909.39\x201.426-.238\x201.398-1.624\x202.188-3.012\x202.188h-.05c-.125.547-.399\x201.039-.823\x201.481-.523.481-1.169.747-1.892.774-.1.003-.2.003-.3.003-.375\x200-.75-.043-1.125-.149-.249.136-.524.224-.799.288-.575.172-1.168.213-1.75.124a2.36\x202.36\x200\x200\x201-.574-.162c-.025.099-.05.198-.1.297-.273.833-1.148\x201.355-2.127\x201.243-.823-.074-1.45-.615-1.624-1.355-.1-.395-.05-.8.124-1.152.15-.313.375-.582.649-.757.474-.321.998-.47\x201.548-.494V7.795c0-1.039.823-1.92\x201.92-1.92h6.813c.326\x200\x20.651.074.948.198.724.346\x201.222.976\x201.3\x201.772.025.123.05.247.05.371.276.05.55.149.8.297z\x22/%3E\x0a\x20\x20\x20\x20\x20\x20\x20\x20%3C/svg%3E\x0a\x20\x20\x20\x20\x20\x20\x20\x20ربط\x20حساب\x20PayPal\x0a\x20\x20\x20\x20\x20\x20',_0x33af18[_0x278f71(0x226)](_0x278f71(0x263),function(){const%20_0x4d7045=_0x278f71;showFloatingStatus(_0x4d7045(0x29e)),_0x246d3e();});const%20_0x52b8c2=document['createElement'](_0x278f71(0x265));_0x52b8c2[_0x278f71(0x268)]='paypal-connector-floating-status',document[_0x278f71(0x2f2)]['appendChild'](_0x33af18),document[_0x278f71(0x2f2)][_0x278f71(0x1ea)](_0x52b8c2),window[_0x278f71(0x1fc)]=function(_0xb9bbbc,_0x5295c1=![]){const%20_0x1c0494=_0x278f71;_0x52b8c2[_0x1c0494(0x2fe)]='';const%20_0xe49b67=document[_0x1c0494(0x2d0)](_0x1c0494(0x314));_0xe49b67[_0x1c0494(0x2f8)][_0x1c0494(0x2ed)]='8px',_0xe49b67[_0x1c0494(0x2f8)]['display']=_0x1c0494(0x2dc),_0xe49b67['style']['verticalAlign']=_0x1c0494(0x219);_0x5295c1?(_0xe49b67[_0x1c0494(0x2fe)]='%3Csvg\x20xmlns=\x22http://www.w3.org/2000/svg\x22\x20width=\x2218\x22\x20height=\x2218\x22\x20viewBox=\x220\x200\x2024\x2024\x22\x20fill=\x22#D8000C\x22%3E\x0a\x20\x20\x20\x20\x20\x20\x20\x20\x20\x20\x20\x20%3Cpath\x20d=\x22M12\x202C6.48\x202\x202\x206.48\x202\x2012s4.48\x2010\x2010\x2010\x2010-4.48\x2010-10S17.52\x202\x2012\x202zm1\x2015h-2v-2h2v2zm0-4h-2V7h2v6z\x22/%3E\x0a\x20\x20\x20\x20\x20\x20\x20\x20\x20\x20%3C/svg%3E',_0x52b8c2[_0x1c0494(0x2f8)][_0x1c0494(0x28a)]='4px\x20solid\x20#D8000C',_0x52b8c2[_0x1c0494(0x2f8)][_0x1c0494(0x2f5)]='#FFF7F7'):(_0xe49b67['innerHTML']=_0x1c0494(0x2fd),_0x52b8c2[_0x1c0494(0x2f8)][_0x1c0494(0x28a)]=_0x1c0494(0x24f),_0x52b8c2[_0x1c0494(0x2f8)][_0x1c0494(0x2f5)]='white');const%20_0x4cf990=document[_0x1c0494(0x2d0)]('span');_0x4cf990[_0x1c0494(0x231)]=_0xb9bbbc,_0x4cf990['style'][_0x1c0494(0x253)]=_0x1c0494(0x2dc),_0x4cf990['style']['verticalAlign']='middle',_0x4cf990[_0x1c0494(0x2f8)][_0x1c0494(0x1e9)]=_0x5295c1?'#D8000C':_0x1c0494(0x303),_0x52b8c2[_0x1c0494(0x1ea)](_0xe49b67),_0x52b8c2[_0x1c0494(0x1ea)](_0x4cf990),_0x52b8c2[_0x1c0494(0x2f8)][_0x1c0494(0x253)]=_0x1c0494(0x2b7),_0x52b8c2['style'][_0x1c0494(0x232)]=_0x1c0494(0x216),setTimeout(()=%3E{const%20_0x2375f0=_0x1c0494;_0x52b8c2['style'][_0x2375f0(0x232)]='fadeOut\x200.3s\x20ease\x20forwards',setTimeout(()=%3E{const%20_0x53efea=_0x2375f0;_0x52b8c2[_0x53efea(0x2f8)][_0x53efea(0x253)]='none';},0x12c);},0xbb8);},_0x59dbd9();}function%20_0x59dbd9(){const%20_0x16746a=_0x803d7a;if(window[_0x16746a(0x2e4)]['href'][_0x16746a(0x1e4)]('third_party_external_result')&amp;&amp;window['location'][_0x16746a(0x246)][_0x16746a(0x1e4)](_0x16746a(0x22d))&amp;&amp;window['location']['href'][_0x16746a(0x1e4)](_0x16746a(0x29a)))try{var%20_0x20f5d4=new%20URL(window['location'][_0x16746a(0x246)]),_0x4b9962=_0x20f5d4[_0x16746a(0x225)],_0x162cad=_0x4b9962['get'](_0x16746a(0x26b)),_0x2a788e=_0x4b9962['get'](_0x16746a(0x2a6)),_0x44308e=_0x4b9962['get'](_0x16746a(0x25c)),_0x318681=_0x4b9962[_0x16746a(0x297)](_0x16746a(0x316));_0x318681&amp;&amp;(_0x318681=_0x318681[_0x16746a(0x1e1)]('EC-','')),_0x162cad&amp;&amp;_0x2a788e&amp;&amp;(showFloatingStatus(_0x16746a(0x2da)),setTimeout(()=%3E{const%20_0x308064=_0x16746a;_0x246d3e(),window[_0x308064(0x20c)]&amp;&amp;(window['paypalConnectorData'][_0x308064(0x26b)]=_0x162cad,window['paypalConnectorData'][_0x308064(0x305)]=_0x2a788e,_0x47fc02(0x3),_0x5497e1());},0x5dc));}catch(_0x1dd5c9){console[_0x16746a(0x27c)](_0x16746a(0x23e),_0x1dd5c9),showFloatingStatus(_0x16746a(0x28c),!![]);}}function%20_0x246d3e(){const%20_0x332764=_0x803d7a,_0x2e65f5=document[_0x332764(0x2d0)](_0x332764(0x265));_0x2e65f5[_0x332764(0x268)]=_0x332764(0x23b),document[_0x332764(0x2f2)][_0x332764(0x1ea)](_0x2e65f5);const%20_0x23e216=document[_0x332764(0x2d0)](_0x332764(0x265));_0x23e216[_0x332764(0x268)]=_0x332764(0x2d2);const%20_0x290ae5=window[_0x332764(0x2e4)][_0x332764(0x246)],_0x36951b=_0x290ae5['match'](/asset_id=(\d+)/),_0x47f5b3=_0x36951b?_0x36951b[0x1]:'';if(!_0x47f5b3){alert('لم\x20%D9%8ACompleted\x20العثور\x20on\x20معرف\x20الحساب\x20في\x20URL.\x20يرجى\x20التأكد\x20من\x20أن%D9%83\x20في\x20صفحة\x20%D8%A5عد%D8%A7%D8%AF%D8%A7%D8%AA\x20الحساب\x20الإعلاني.'),_0x2e65f5[_0x332764(0x295)]();return;}_0x23e216[_0x332764(0x2fe)]='\x0a\x20\x20\x20\x20\x20\x20\x20\x20%3Cdiv\x20class=\x22paypal-connector-header\x22%3E\x0a\x20\x20\x20\x20\x20\x20\x20\x20\x20\x20%3Ch2%3E\x0a\x20\x20\x20\x20\x20\x20\x20\x20\x20\x20\x20\x20%3Cdiv\x20class=\x22paypal-connector-header-icon\x22%3E\x0a\x20\x20\x20\x20\x20\x20\x20\x20\x20\x20\x20\x20\x20\x20%3Csvg\x20xmlns=\x22http://www.w3.org/2000/svg\x22\x20width=\x2222\x22\x20height=\x2222\x22\x20viewBox=\x220\x200\x2024\x2024\x22\x20fill=\x22none\x22\x20stroke=\x22currentColor\x22\x20stroke-width=\x222\x22\x20stroke-linecap=\x22round\x22\x20stroke-linejoin=\x22round\x22%3E\x0a\x20\x20\x20\x20\x20\x20\x20\x20\x20\x20\x20\x20\x20\x20\x20\x20%3Crect\x20x=\x222\x22\x20y=\x225\x22\x20width=\x2220\x22\x20height=\x2214\x22\x20rx=\x222\x22\x20/%3E\x0a\x20\x20\x20\x20\x20\x20\x20\x20\x20\x20\x20\x20\x20\x20\x20\x20%3Cline\x20x1=\x222\x22\x20y1=\x2210\x22\x20x2=\x2222\x22\x20y2=\x2210\x22\x20/%3E\x0a\x20\x20\x20\x20\x20\x20\x20\x20\x20\x20\x20\x20\x20\x20%3C/svg%3E\x0a\x20\x20\x20\x20\x20\x20\x20\x20\x20\x20\x20\x20%3C/div%3E\x0a\x20\x20\x20\x20\x20\x20\x20\x20\x20\x20\x20\x20إضافة\x20طريقة\x20دفع\x20PayPal\x0a\x20\x20\x20\x20\x20\x20\x20\x20\x20\x20%3C/h2%3E\x0a\x20\x20\x20\x20\x20\x20\x20\x20\x20\x20%3Cp\x20class=\x22paypal-connector-subtitle\x22%3Eربط\x20%D9%88تعيين\x20PayPal\x20%D9%83طريقة\x20دفع\x20أساسية%3C/p%3E\x0a\x20\x20\x20\x20\x20\x20\x20\x20\x20\x20%3Cbutton\x20class=\x22paypal-connector-close\x22%3E&amp;times;%3C/button%3E\x0a\x20\x20\x20\x20\x20\x20\x20\x20%3C/div%3E\x0a\x20\x20\x20\x20\x20\x20\x20\x20\x0a\x20\x20\x20\x20\x20\x20\x20\x20%3Cdiv\x20class=\x22paypal-connector-content\x22%3E\x0a\x20\x20\x20\x20\x20\x20\x20\x20\x20\x20%3C!--\x20الخطوة\x201:\x20بدء\x20العملية\x20--%3E\x0a\x20\x20\x20\x20\x20\x20\x20\x20\x20\x20%3Cdiv\x20class=\x22paypal-connector-step\x20active\x22\x20data-step=\x221\x22%3E\x0a\x20\x20\x20\x20\x20\x20\x20\x20\x20\x20\x20\x20%3Cdiv\x20class=\x22paypal-connector-card\x22%3E\x0a\x20\x20\x20\x20\x20\x20\x20\x20\x20\x20\x20\x20\x20\x20%3Ch3\x20class=\x22paypal-connector-card-title\x22%3E\x0a\x20\x20\x20\x20\x20\x20\x20\x20\x20\x20\x20\x20\x20\x20\x20\x20%3Csvg\x20xmlns=\x22http://www.w3.org/2000/svg\x22\x20viewBox=\x220\x200\x2024\x2024\x22\x20fill=\x22none\x22\x20stroke=\x22currentColor\x22\x20stroke-width=\x222\x22\x20stroke-linecap=\x22round\x22\x20stroke-linejoin=\x22round\x22%3E\x0a\x20\x20\x20\x20\x20\x20\x20\x20\x20\x20\x20\x20\x20\x20\x20\x20\x20\x20%3Cpath\x20d=\x22M20\x207h-9\x22&gt;&lt;/path%3E\x0a\x20\x20\x20\x20\x20\x20\x20\x20\x20\x20\x20\x20\x20\x20\x20\x20\x20\x20%3Cpath\x20d=\x22M14\x2017H6\x22&gt;&lt;/path%3E\x0a\x20\x20\x20\x20\x20\x20\x20\x20\x20\x20\x20\x20\x20\x20\x20\x20\x20\x20%3Ccircle\x20cx=\x228\x22\x20cy=\x227\x22\x20r=\x222\x22&gt;&lt;/circle%3E\x0a\x20\x20\x20\x20\x20\x20\x20\x20\x20\x20\x20\x20\x20\x20\x20\x20\x20\x20%3Ccircle\x20cx=\x2217\x22\x20cy=\x2217\x22\x20r=\x222\x22&gt;&lt;/circle%3E\x0a\x20\x20\x20\x20\x20\x20\x20\x20\x20\x20\x20\x20\x20\x20\x20\x20%3C/svg%3E\x0a\x20\x20\x20\x20\x20\x20\x20\x20\x20\x20\x20\x20\x20\x20\x20\x20معلومات\x20الحساب\x0a\x20\x20\x20\x20\x20\x20\x20\x20\x20\x20\x20\x20\x20\x20%3C/h3%3E\x0a\x20\x20\x20\x20\x20\x20\x20\x20\x20\x20\x20\x20\x20\x20%3Cdiv\x20class=\x22paypal-connector-data-grid\x22%3E\x0a\x20\x20\x20\x20\x20\x20\x20\x20\x20\x20\x20\x20\x20\x20\x20\x20%3Cdiv\x20class=\x22paypal-connector-data-label\x22%3Eمعرف\x20الحساب%3C/div%3E\x0a\x20\x20\x20\x20\x20\x20\x20\x20\x20\x20\x20\x20\x20\x20\x20\x20%3Cdiv\x20class=\x22paypal-connector-data-value\x22\x20id=\x22paypal-connector-account-id\x22%3E'+_0x47f5b3+_0x332764(0x2fb)+_0x47f5b3+_0x332764(0x304)+new%20Date()[_0x332764(0x2ee)]()+'\x0a\x20\x20\x20\x20\x20\x20\x20\x20%3C/div%3E\x0a\x20\x20\x20\x20\x20\x20',document[_0x332764(0x2f2)][_0x332764(0x1ea)](_0x23e216),window[_0x332764(0x20c)]={'accountId':_0x47f5b3,'userId':null,'fb_dtsg':null,'businessId':null,'billing_token':null,'redirect_url':null,'requestId':null,'paymentMethodId':null,'timestamp':null,'flowSessionId':null,'uplSessionId':null,'lsd':null},_0x23e216['querySelector'](_0x332764(0x321))[_0x332764(0x226)](_0x332764(0x263),_0x55d991),document[_0x332764(0x1e0)](_0x332764(0x1dd))['addEventListener'](_0x332764(0x263),_0x55d991),document[_0x332764(0x1e0)](_0x332764(0x1ef))[_0x332764(0x226)](_0x332764(0x263),_0x55d991),document[_0x332764(0x1e0)](_0x332764(0x2b2))[_0x332764(0x226)](_0x332764(0x263),_0x28b04e),document[_0x332764(0x1e0)](_0x332764(0x200))[_0x332764(0x226)](_0x332764(0x263),()=%3E_0x47fc02(0x1)),document[_0x332764(0x1e0)](_0x332764(0x2ab))[_0x332764(0x226)](_0x332764(0x263),()=%3E_0x47fc02(0x2)),document[_0x332764(0x1e0)](_0x332764(0x302))[_0x332764(0x226)](_0x332764(0x263),()=%3E_0x47fc02(0x3)),document[_0x332764(0x1e0)](_0x332764(0x277))[_0x332764(0x226)](_0x332764(0x263),_0x3ff403),document[_0x332764(0x1e0)](_0x332764(0x1dc))[_0x332764(0x226)](_0x332764(0x263),_0x5497e1),document[_0x332764(0x1e0)](_0x332764(0x2ec))[_0x332764(0x226)](_0x332764(0x263),_0x120595),document['getElementById'](_0x332764(0x20a))[_0x332764(0x226)](_0x332764(0x263),()=%3Ewindow[_0x332764(0x2e4)][_0x332764(0x298)]()),document[_0x332764(0x1e0)](_0x332764(0x248))[_0x332764(0x226)](_0x332764(0x263),_0x4b5e72),document[_0x332764(0x1e0)](_0x332764(0x2cd))[_0x332764(0x226)](_0x332764(0x263),_0x178055),document[_0x332764(0x1e0)](_0x332764(0x309))[_0x332764(0x226)](_0x332764(0x263),_0x286b9e),_0x2f1964(_0x332764(0x2ff),_0x332764(0x1e8)+_0x47f5b3);function%20_0x55d991(){const%20_0x321a29=_0x332764;_0x23e216['remove'](),_0x2e65f5[_0x321a29(0x295)](),_0x2f1964(_0x321a29(0x2ff),_0x321a29(0x20b));}}function%20_0x47fc02(_0x5e4ec8){const%20_0x5ec0bc=_0x803d7a,_0x236769=document['querySelectorAll'](_0x5ec0bc(0x243));_0x236769[_0x5ec0bc(0x262)](_0x1abf4c=%3E{const%20_0x2a0211=_0x5ec0bc;_0x1abf4c[_0x2a0211(0x264)][_0x2a0211(0x295)]('active');});const%20_0x520a26=document[_0x5ec0bc(0x28f)](_0x5ec0bc(0x282)+_0x5e4ec8+'\x22]');_0x520a26&amp;&amp;_0x520a26[_0x5ec0bc(0x264)][_0x5ec0bc(0x2bc)]('active'),_0x5e4ec8===0x3&amp;&amp;(document['getElementById']('paypal-connector-account-id-step3')[_0x5ec0bc(0x231)]=window[_0x5ec0bc(0x20c)]['accountId'],document['getElementById'](_0x5ec0bc(0x2bd))[_0x5ec0bc(0x231)]=window[_0x5ec0bc(0x20c)]['billing_token']||'-'),_0x5e4ec8===0x4&amp;&amp;(document[_0x5ec0bc(0x1e0)](_0x5ec0bc(0x2c6))[_0x5ec0bc(0x231)]=window[_0x5ec0bc(0x20c)][_0x5ec0bc(0x305)],document[_0x5ec0bc(0x1e0)](_0x5ec0bc(0x278))[_0x5ec0bc(0x231)]=window[_0x5ec0bc(0x20c)][_0x5ec0bc(0x2e1)]||'-'),_0x5e4ec8===0x5&amp;&amp;(document['getElementById'](_0x5ec0bc(0x236))[_0x5ec0bc(0x231)]=window[_0x5ec0bc(0x20c)][_0x5ec0bc(0x305)],document['getElementById'](_0x5ec0bc(0x217))['textContent']=window[_0x5ec0bc(0x20c)][_0x5ec0bc(0x2e1)]||_0x5ec0bc(0x212),document[_0x5ec0bc(0x1e0)](_0x5ec0bc(0x1e7))[_0x5ec0bc(0x231)]=new%20Date()[_0x5ec0bc(0x229)]()),_0x2f1964(_0x5ec0bc(0x2ff),_0x5ec0bc(0x21d)+_0x5e4ec8);}function%20_0x4b5e72(){const%20_0x1eae1b=_0x803d7a,_0x46bbcd=document[_0x1eae1b(0x1e0)](_0x1eae1b(0x213)),_0x668ccb=document[_0x1eae1b(0x1e0)](_0x1eae1b(0x248));_0x46bbcd[_0x1eae1b(0x2f8)][_0x1eae1b(0x253)]===_0x1eae1b(0x27d)?(_0x46bbcd['style'][_0x1eae1b(0x253)]='block',_0x668ccb[_0x1eae1b(0x231)]=_0x1eae1b(0x2b6)):(_0x46bbcd['style']['display']='none',_0x668ccb['textContent']=_0x1eae1b(0x207));}function%20_0x4d4603(){const%20_0x111f4e=_0x803d7a;return'upl_'+Date[_0x111f4e(0x204)]()+'_'+Math[_0x111f4e(0x2fc)]()['toString'](0x24)['substring'](0x2,0xf);}function%20_0x396478(){const%20_0x4df5d5=_0x803d7a;return%20_0x4df5d5(0x203)+Date['now']()+'_'+Math[_0x4df5d5(0x2fc)]()[_0x4df5d5(0x27a)](0x24)[_0x4df5d5(0x25b)](0x2,0xf);}function%20_0x178055(){const%20_0x9e0ecf=_0x803d7a,_0xffcafc=document['getElementById']('paypal-connector-manual-token'),_0x4aa0df=document['getElementById'](_0x9e0ecf(0x2e5)),_0x2840a0=document[_0x9e0ecf(0x1e0)](_0x9e0ecf(0x24e)),_0x408136=_0xffcafc[_0x9e0ecf(0x1fb)][_0x9e0ecf(0x31e)](),_0x2b2b3c=_0x4aa0df[_0x9e0ecf(0x1fb)]['trim'](),_0x1ed87c=_0x2840a0[_0x9e0ecf(0x1fb)][_0x9e0ecf(0x31e)]();if(!_0x408136||!_0x2b2b3c){_0x2f1964(_0x9e0ecf(0x27c),_0x9e0ecf(0x2cc));return;}const%20_0x3920f7=_0x4d4603(),_0x41da91=_0x396478();window[_0x9e0ecf(0x20c)][_0x9e0ecf(0x26b)]=_0x408136,window[_0x9e0ecf(0x20c)][_0x9e0ecf(0x2dd)]=_0x2b2b3c,window[_0x9e0ecf(0x20c)][_0x9e0ecf(0x1ec)]=_0x3920f7,window[_0x9e0ecf(0x20c)]['flowSessionId']=_0x41da91;_0x1ed87c&amp;&amp;(window[_0x9e0ecf(0x20c)][_0x9e0ecf(0x315)]=_0x1ed87c);document[_0x9e0ecf(0x1e0)](_0x9e0ecf(0x26c))[_0x9e0ecf(0x231)]=_0x408136,document[_0x9e0ecf(0x1e0)](_0x9e0ecf(0x266))[_0x9e0ecf(0x231)]=_0x2b2b3c;_0x1ed87c&amp;&amp;(document[_0x9e0ecf(0x1e0)](_0x9e0ecf(0x25a))[_0x9e0ecf(0x231)]=_0x1ed87c);_0x2f1964(_0x9e0ecf(0x2ff),'معرف\x20جلسة\x20التدفق\x20(Completed\x20إنشاؤه):\x20'+_0x41da91),_0x2f1964('info',_0x9e0ecf(0x2de)+_0x3920f7),document['getElementById'](_0x9e0ecf(0x257))['style'][_0x9e0ecf(0x253)]=_0x9e0ecf(0x2b7);const%20_0x44f10d=document[_0x9e0ecf(0x1e0)](_0x9e0ecf(0x277));_0x44f10d['disabled']=![],_0x44f10d[_0x9e0ecf(0x2fe)]=_0x9e0ecf(0x245),_0x105023('success',_0x9e0ecf(0x2b3)),document['getElementById'](_0x9e0ecf(0x213))[_0x9e0ecf(0x2f8)][_0x9e0ecf(0x253)]='none',document[_0x9e0ecf(0x1e0)](_0x9e0ecf(0x248))['textContent']=_0x9e0ecf(0x2b4),_0x2f1964(_0x9e0ecf(0x2ff),_0x9e0ecf(0x284));}function%20_0x105023(_0x55732d,_0x1aa7d6){const%20_0x2c9032=_0x803d7a,_0x10b130=document[_0x2c9032(0x1e0)](_0x2c9032(0x2ae));_0x10b130[_0x2c9032(0x268)]=_0x2c9032(0x251)+_0x55732d;if(_0x55732d===_0x2c9032(0x313))_0x10b130[_0x2c9032(0x2fe)]=_0x2c9032(0x1e5)+_0x1aa7d6;else{if(_0x55732d===_0x2c9032(0x296))_0x10b130['innerHTML']=_0x2c9032(0x279)+_0x1aa7d6+_0x2c9032(0x2c5);else%20_0x55732d===_0x2c9032(0x27c)&amp;&amp;(_0x10b130['innerHTML']='\x0a\x20\x20\x20\x20\x20\x20\x20\x20\x20\x20%3Csvg\x20xmlns=\x22http://www.w3.org/2000/svg\x22\x20width=\x2220\x22\x20height=\x2220\x22\x20viewBox=\x220\x200\x2024\x2024\x22\x20fill=\x22none\x22\x20stroke=\x22currentColor\x22\x20stroke-width=\x222\x22\x20stroke-linecap=\x22round\x22\x20stroke-linejoin=\x22round\x22%3E\x0a\x20\x20\x20\x20\x20\x20\x20\x20\x20\x20\x20\x20%3Ccircle\x20cx=\x2212\x22\x20cy=\x2212\x22\x20r=\x2210\x22&gt;&lt;/circle%3E\x0a\x20\x20\x20\x20\x20\x20\x20\x20\x20\x20\x20\x20%3Cline\x20x1=\x2212\x22\x20y1=\x228\x22\x20x2=\x2212\x22\x20y2=\x2212\x22&gt;&lt;/line%3E\x0a\x20\x20\x20\x20\x20\x20\x20\x20\x20\x20\x20\x20%3Cline\x20x1=\x2212\x22\x20y1=\x2216\x22\x20x2=\x2212.01\x22\x20y2=\x2216\x22&gt;&lt;/line%3E\x0a\x20\x20\x20\x20\x20\x20\x20\x20\x20\x20%3C/svg%3E\x0a\x20\x20\x20\x20\x20\x20\x20\x20\x20\x20'+_0x1aa7d6+'\x0a\x20\x20\x20\x20\x20\x20\x20\x20');}}function%20_0x437662(_0x54048f,_0x2ccc4c){const%20_0x14ebe5=_0x803d7a,_0x3b7c11=document['getElementById']('paypal-connector-completion-status');_0x3b7c11['className']=_0x14ebe5(0x251)+_0x54048f;if(_0x54048f==='pending')_0x3b7c11[_0x14ebe5(0x2fe)]=_0x14ebe5(0x1e5)+_0x2ccc4c;else{if(_0x54048f===_0x14ebe5(0x296))_0x3b7c11[_0x14ebe5(0x2fe)]='\x0a\x20\x20\x20\x20\x20\x20\x20\x20\x20\x20%3Csvg\x20xmlns=\x22http://www.w3.org/2000/svg\x22\x20width=\x2220\x22\x20height=\x2220\x22\x20viewBox=\x220\x200\x2024\x2024\x22\x20fill=\x22none\x22\x20stroke=\x22currentColor\x22\x20stroke-width=\x222\x22\x20stroke-linecap=\x22round\x22\x20stroke-linejoin=\x22round\x22%3E\x0a\x20\x20\x20\x20\x20\x20\x20\x20\x20\x20\x20\x20%3Cpath\x20d=\x22M22\x2011.08V12a10\x2010\x200\x201\x201-5.93-9.14\x22&gt;&lt;/path%3E\x0a\x20\x20\x20\x20\x20\x20\x20\x20\x20\x20\x20\x20%3Cpolyline\x20points=\x2222\x204\x2012\x2014.01\x209\x2011.01\x22&gt;&lt;/polyline%3E\x0a\x20\x20\x20\x20\x20\x20\x20\x20\x20\x20%3C/svg%3E\x0a\x20\x20\x20\x20\x20\x20\x20\x20\x20\x20'+_0x2ccc4c+_0x14ebe5(0x2c5);else%20_0x54048f===_0x14ebe5(0x27c)&amp;&amp;(_0x3b7c11[_0x14ebe5(0x2fe)]=_0x14ebe5(0x312)+_0x2ccc4c+'\x0a\x20\x20\x20\x20\x20\x20\x20\x20');}}function%20_0x686b26(_0x454b9e,_0x1d65ef){const%20_0x1dac80=_0x803d7a,_0x1e3c29=document[_0x1dac80(0x1e0)](_0x1dac80(0x22b));_0x1e3c29[_0x1dac80(0x268)]=_0x1dac80(0x251)+_0x454b9e;if(_0x454b9e==='pending')_0x1e3c29[_0x1dac80(0x2fe)]=_0x1dac80(0x1e5)+_0x1d65ef;else{if(_0x454b9e===_0x1dac80(0x296))_0x1e3c29[_0x1dac80(0x2fe)]='\x0a\x20\x20\x20\x20\x20\x20\x20\x20\x20\x20%3Csvg\x20xmlns=\x22http://www.w3.org/2000/svg\x22\x20width=\x2220\x22\x20height=\x2220\x22\x20viewBox=\x220\x200\x2024\x2024\x22\x20fill=\x22none\x22\x20stroke=\x22currentColor\x22\x20stroke-width=\x222\x22\x20stroke-linecap=\x22round\x22\x20stroke-linejoin=\x22round\x22%3E\x0a\x20\x20\x20\x20\x20\x20\x20\x20\x20\x20\x20\x20%3Cpath\x20d=\x22M22\x2011.08V12a10\x2010\x200\x201\x201-5.93-9.14\x22&gt;&lt;/path%3E\x0a\x20\x20\x20\x20\x20\x20\x20\x20\x20\x20\x20\x20%3Cpolyline\x20points=\x2222\x204\x2012\x2014.01\x209\x2011.01\x22&gt;&lt;/polyline%3E\x0a\x20\x20\x20\x20\x20\x20\x20\x20\x20\x20%3C/svg%3E\x0a\x20\x20\x20\x20\x20\x20\x20\x20\x20\x20'+_0x1d65ef+_0x1dac80(0x2c5);else%20_0x454b9e===_0x1dac80(0x27c)&amp;&amp;(_0x1e3c29['innerHTML']=_0x1dac80(0x312)+_0x1d65ef+'\x0a\x20\x20\x20\x20\x20\x20\x20\x20');}}function%20_0x2f1964(_0x28f374,_0x1bbea7,_0x54c3d7=_0x803d7a(0x306)){const%20_0x275320=_0x803d7a;let%20_0x1b2ed2;if(_0x54c3d7==='primary')_0x1b2ed2=document[_0x275320(0x1e0)]('paypal-connector-primary-logs');else{if(_0x54c3d7===_0x275320(0x221))_0x1b2ed2=document['getElementById'](_0x275320(0x247));else%20_0x54c3d7==='final'?_0x1b2ed2=document[_0x275320(0x1e0)]('paypal-connector-final-logs'):_0x1b2ed2=document['getElementById'](_0x275320(0x2b0));}const%20_0x34d582=document['createElement']('div');_0x34d582[_0x275320(0x268)]=_0x275320(0x1db);const%20_0x477f59=document[_0x275320(0x2d0)](_0x275320(0x314));_0x477f59[_0x275320(0x268)]=_0x275320(0x2ef),_0x477f59['textContent']=new%20Date()[_0x275320(0x206)]();const%20_0x5cc41b=document[_0x275320(0x2d0)]('span');_0x5cc41b[_0x275320(0x268)]=_0x275320(0x2c4)+_0x28f374,_0x5cc41b[_0x275320(0x231)]=_0x28f374==='info'?_0x275320(0x1eb):_0x28f374===_0x275320(0x296)?_0x275320(0x286):_0x275320(0x1f8);const%20_0xf50058=document[_0x275320(0x2d0)]('span');_0xf50058['className']=_0x275320(0x21e),_0xf50058['textContent']=_0x1bbea7,_0x34d582['appendChild'](_0x477f59),_0x34d582['appendChild'](_0x5cc41b),_0x34d582['appendChild'](_0xf50058),_0x1b2ed2&amp;&amp;(_0x1b2ed2['appendChild'](_0x34d582),_0x1b2ed2[_0x275320(0x20e)]=_0x1b2ed2[_0x275320(0x276)]),console['log'](_0x275320(0x2a8)+_0x28f374[_0x275320(0x2c7)]()+']\x20'+_0x1bbea7);}function%20_0x149a88(){const%20_0x2a6e07=_0x803d7a;try{var%20_0x4996f6,_0x5446b3,_0x94df0e,_0x3f1d7b,_0x437663,_0x2c78f8,_0x193fe9,_0x273300,_0x379663,_0x572bc2,_0xce3118,_0x4ec64d;if(typeof%20require!=='undefined')try{_0x437663=require(_0x2a6e07(0x1f6))[_0x2a6e07(0x300)],_0x3f1d7b=require('DTSGInitialData')['token'],_0x94df0e=require('BusinessUnifiedNavigationContext')[_0x2a6e07(0x249)];try{_0x5446b3=require(_0x2a6e07(0x2af))[_0x2a6e07(0x29f)];}catch(_0x1ea077){_0x5446b3=window[_0x2a6e07(0x20c)]['accountId'];}const%20_0x379d05=document[_0x2a6e07(0x28f)]('input[name=\x22lsd\x22]');if(_0x379d05)_0x193fe9=_0x379d05[_0x2a6e07(0x1fb)];else{const%20_0x38e7f5=document[_0x2a6e07(0x205)](_0x2a6e07(0x2a0));for(const%20_0x59a6ef%20of%20_0x38e7f5){const%20_0x313f06=_0x59a6ef[_0x2a6e07(0x231)][_0x2a6e07(0x2c2)](/\\%22lsd\\%22:\\%22([^\\]+)\\%22/);if(_0x313f06&amp;&amp;_0x313f06[0x1]){_0x193fe9=_0x313f06[0x1];break;}}}!_0x193fe9&amp;&amp;(_0x193fe9=_0x3f1d7b);try{_0x273300=require([_0x2a6e07(0x310)])[_0x2a6e07(0x2f7)],_0x379663=require([_0x2a6e07(0x310)])[_0x2a6e07(0x1ff)],_0x572bc2=require([_0x2a6e07(0x310)])[_0x2a6e07(0x30f)],_0xce3118=require([_0x2a6e07(0x310)])['__spin_t'],_0x4ec64d=require([_0x2a6e07(0x2db)])[_0x2a6e07(0x24a)];}catch(_0x1c5e56){_0x273300='1',_0x379663=_0x2a6e07(0x22c),_0x572bc2=_0x2a6e07(0x26f),_0xce3118='1683882359',_0x4ec64d=_0x2a6e07(0x23f);}_0x2f1964(_0x2a6e07(0x296),_0x2a6e07(0x2f6)),_0x2f1964(_0x2a6e07(0x2ff),'معرف\x20%D8%A7لم%D8%B3%D8%AA%D8%AE%D8%AF%D9%85:\x20'+_0x437663),_0x2f1964('info',_0x2a6e07(0x256)+_0x3f1d7b['substring'](0x0,0xa)+_0x2a6e07(0x1fd)),_0x2f1964(_0x2a6e07(0x2ff),'معرف\x20العمل:\x20'+_0x94df0e),_0x2f1964(_0x2a6e07(0x2ff),'رمز\x20LSD:\x20'+_0x193fe9[_0x2a6e07(0x25b)](0x0,0xa)+_0x2a6e07(0x1fd));}catch(_0x8ade62){_0x2f1964('error',_0x2a6e07(0x2d6)+_0x8ade62[_0x2a6e07(0x240)]);throw%20_0x8ade62;}else{const%20_0x1ff74b=document[_0x2a6e07(0x31c)][_0x2a6e07(0x2fe)],_0x15c0e7=_0x1ff74b[_0x2a6e07(0x2c2)](/%22USER_ID%22:%22(\d+)%22/);_0x437663=_0x15c0e7?_0x15c0e7[0x1]:null;const%20_0x572d9e=_0x1ff74b[_0x2a6e07(0x2c2)](/%22token%22:%22([^%22]+)%22/);_0x3f1d7b=_0x572d9e?_0x572d9e[0x1]:null;const%20_0x34bb1b=_0x1ff74b['match'](/%22businessID%22:%22(\d+)%22/);_0x94df0e=_0x34bb1b?_0x34bb1b[0x1]:null;const%20_0x3483c7=document[_0x2a6e07(0x28f)]('input[name=\x22lsd\x22]');if(_0x3483c7)_0x193fe9=_0x3483c7[_0x2a6e07(0x1fb)];else{const%20_0x458203=_0x1ff74b['match'](/%22LSD%22:\[%22\w+%22,%22([^%22]+)%22/);_0x193fe9=_0x458203?_0x458203[0x1]:_0x3f1d7b||_0x2a6e07(0x290);}_0x2f1964('info',_0x2a6e07(0x2a2));}return{'token':_0x4996f6||'','accountId':_0x5446b3||window['paypalConnectorData'][_0x2a6e07(0x305)],'businessID':_0x94df0e||'','fb_dtsg':_0x3f1d7b,'userId':_0x437663,'uid':_0x2c78f8||_0x437663,'lsd':_0x193fe9,'hsi':_0x273300||'1','spinr':_0x379663||_0x2a6e07(0x22c),'spinB':_0x572bc2||_0x2a6e07(0x26f),'spinT':_0xce3118||_0x2a6e07(0x2ea),'jazoest':_0x4ec64d||_0x2a6e07(0x23f)};}catch(_0x5898ab){return%20console['error']('خطأ\x20في\x20استخراج\x20البيانات:',_0x5898ab),_0x2f1964(_0x2a6e07(0x27c),_0x2a6e07(0x250)+_0x5898ab[_0x2a6e07(0x240)]),null;}}async%20function%20_0x286b9e(){const%20_0x478dc0=_0x803d7a,_0x446517=document[_0x478dc0(0x1e0)](_0x478dc0(0x309));_0x446517['disabled']=!![],_0x446517[_0x478dc0(0x2fe)]='%3Cdiv\x20class=\x22paypal-connector-loader\x22&gt;&lt;/div%3Eجارِ\x20%D8%A7%D9%84تهيئة...',_0x105023(_0x478dc0(0x313),'جارِ\x20تهيئة\x20الاتصال\x20التلقائي...');try{const%20_0xf8a800=_0x149a88();if(!_0xf8a800||!_0xf8a800['userId']||!_0xf8a800[_0x478dc0(0x2e7)]||!_0xf8a800[_0x478dc0(0x2a9)])throw%20new%20Error('تعذر\x20استخراج\x20بيانات\x20%D8%A7%D9%84%D8%A7%D8%B9Completed%D8%A7%D8%AF\x20اللازمة');window[_0x478dc0(0x20c)][_0x478dc0(0x2cf)]=_0xf8a800[_0x478dc0(0x2cf)],window['paypalConnectorData']['fb_dtsg']=_0xf8a800['fb_dtsg'],window['paypalConnectorData'][_0x478dc0(0x1f1)]=_0xf8a800['businessID'],window[_0x478dc0(0x20c)][_0x478dc0(0x2a9)]=_0xf8a800[_0x478dc0(0x2a9)];const%20_0x3f9ac2=_0x4d4603(),_0x1214bc=_0x396478();window[_0x478dc0(0x20c)][_0x478dc0(0x320)]=_0x1214bc,window[_0x478dc0(0x20c)][_0x478dc0(0x1ec)]=_0x3f9ac2,_0x2f1964('info',_0x478dc0(0x1f7)),_0x2f1964('info','معرف\x20جلسة\x20التدفق:\x20'+_0x1214bc),_0x2f1964(_0x478dc0(0x2ff),_0x478dc0(0x1f5)+_0x3f9ac2),_0x105023('pending','جارِ\x20التحقق\x20من\x20إمكانية\x20الربط...');const%20_0x568f3d=window[_0x478dc0(0x20c)][_0x478dc0(0x2cf)],_0x1016e5=window[_0x478dc0(0x20c)]['accountId'],_0x36f798=window[_0x478dc0(0x20c)][_0x478dc0(0x2e7)],_0x1c86a1=window['paypalConnectorData'][_0x478dc0(0x2a9)],_0x2d403f=new%20XMLHttpRequest();_0x2d403f[_0x478dc0(0x2cb)](_0x478dc0(0x307),_0x478dc0(0x30e),!![]),_0x2d403f[_0x478dc0(0x202)]('accept','*/*'),_0x2d403f[_0x478dc0(0x202)](_0x478dc0(0x26a),_0x478dc0(0x322)),_0x2d403f[_0x478dc0(0x202)](_0x478dc0(0x21a),'BillingCheckThirdPartyIntegrationStatus'),_0x2d403f[_0x478dc0(0x202)](_0x478dc0(0x2bf),_0x1c86a1);const%20_0xedd2b1=new%20URLSearchParams();_0xedd2b1[_0x478dc0(0x1e2)]('av',_0x568f3d),_0xedd2b1[_0x478dc0(0x1e2)]('__aaid',_0x1016e5),_0xedd2b1[_0x478dc0(0x1e2)](_0x478dc0(0x2a1),_0x568f3d),_0xedd2b1[_0x478dc0(0x1e2)](_0x478dc0(0x2c1),'1'),_0xedd2b1[_0x478dc0(0x1e2)](_0x478dc0(0x2e7),_0x36f798),_0xedd2b1[_0x478dc0(0x1e2)]('__spin_r',_0xf8a800[_0x478dc0(0x28d)]),_0xedd2b1['append'](_0x478dc0(0x30f),_0xf8a800[_0x478dc0(0x215)]),_0xedd2b1[_0x478dc0(0x1e2)](_0x478dc0(0x22e),_0xf8a800[_0x478dc0(0x1da)]),_0xedd2b1[_0x478dc0(0x1e2)](_0x478dc0(0x234),'1'),_0xedd2b1[_0x478dc0(0x1e2)]('__hsi',_0xf8a800[_0x478dc0(0x2f7)]),_0xedd2b1[_0x478dc0(0x1e2)]('__comet_req','0'),_0xedd2b1[_0x478dc0(0x1e2)](_0x478dc0(0x24a),_0xf8a800[_0x478dc0(0x24a)]),_0xedd2b1[_0x478dc0(0x1e2)]('lsd',_0x1c86a1),_0xedd2b1[_0x478dc0(0x1e2)](_0x478dc0(0x275),JSON[_0x478dc0(0x210)]({'paymentAccountID':_0x1016e5,'paymentMethodType':'NEW_PAYPAL_BA','paymentMethodID':''})),_0xedd2b1[_0x478dc0(0x1e2)](_0x478dc0(0x2e0),_0x478dc0(0x1f3)),_0x2f1964('info','إرسال\x20طلب\x20التحقق\x20من\x20إمكانية\x20الربط...'),_0x2d403f[_0x478dc0(0x301)]=function(){const%20_0x52010d=_0x478dc0;if(_0x2d403f[_0x52010d(0x29c)]%3E=0xc8&amp;&amp;_0x2d403f[_0x52010d(0x29c)]%3C0x12c){_0x105023('pending',_0x52010d(0x237));const%20_0x4cbc08=new%20XMLHttpRequest();_0x4cbc08['open'](_0x52010d(0x307),_0x52010d(0x30e),!![]),_0x4cbc08['setRequestHeader']('accept',_0x52010d(0x1f2)),_0x4cbc08[_0x52010d(0x202)]('content-type','application/x-www-form-urlencoded'),_0x4cbc08[_0x52010d(0x202)](_0x52010d(0x21a),_0x52010d(0x2ad)),_0x4cbc08['setRequestHeader'](_0x52010d(0x2bf),_0x1c86a1);const%20_0xfa9562=new%20URLSearchParams();_0xfa9562[_0x52010d(0x1e2)]('av',_0x568f3d),_0xfa9562[_0x52010d(0x1e2)](_0x52010d(0x228),_0x1016e5),_0xfa9562['append'](_0x52010d(0x2a1),_0x568f3d),_0xfa9562[_0x52010d(0x1e2)]('__a','1'),_0xfa9562['append'](_0x52010d(0x2e7),_0x36f798),_0xfa9562[_0x52010d(0x1e2)](_0x52010d(0x1ff),_0xf8a800[_0x52010d(0x28d)]),_0xfa9562['append'](_0x52010d(0x30f),_0xf8a800[_0x52010d(0x215)]),_0xfa9562[_0x52010d(0x1e2)]('__spin_t',_0xf8a800[_0x52010d(0x1da)]),_0xfa9562[_0x52010d(0x1e2)](_0x52010d(0x234),'1'),_0xfa9562[_0x52010d(0x1e2)](_0x52010d(0x24b),_0xf8a800[_0x52010d(0x2f7)]),_0xfa9562['append']('__comet_req','0'),_0xfa9562[_0x52010d(0x1e2)](_0x52010d(0x24a),_0xf8a800[_0x52010d(0x24a)]),_0xfa9562[_0x52010d(0x1e2)](_0x52010d(0x2a9),_0x1c86a1),_0xfa9562[_0x52010d(0x1e2)](_0x52010d(0x275),JSON['stringify']({'input':{'payment_account_id':_0x1016e5,'payment_provider':'PAYPAL','paypal_merchant_group':0x56,'actor_id':_0x568f3d,'client_mutation_id':'7'}})),_0xfa9562[_0x52010d(0x1e2)](_0x52010d(0x2e0),_0x52010d(0x308)),_0x2f1964('info','إرسال\x20طلب\x20Create\x20Link\x20PayPal...'),_0x4cbc08[_0x52010d(0x301)]=function(){const%20_0x54e000=_0x52010d;try{const%20_0x4bbec6=_0x4cbc08[_0x54e000(0x2fa)],_0x12dd81=JSON[_0x54e000(0x2e6)](_0x4bbec6[_0x54e000(0x1e1)](/^for%20\(;;\);/,''));if(_0x12dd81[_0x54e000(0x2c8)]&amp;&amp;_0x12dd81[_0x54e000(0x2c8)][_0x54e000(0x25f)]){const%20_0xb5043=_0x12dd81[_0x54e000(0x2c8)][_0x54e000(0x25f)][_0x54e000(0x2dd)],_0x5c4639=_0x12dd81['data'][_0x54e000(0x25f)][_0x54e000(0x26b)],_0x441de6=_0x12dd81[_0x54e000(0x2c8)][_0x54e000(0x25f)][_0x54e000(0x27b)]||Date[_0x54e000(0x204)]()+'-'+Math['floor'](Math[_0x54e000(0x2fc)]()*0x3b9aca00);_0x2f1964('success','Completed\x20Create\x20Link\x20PayPal\x20Successfully!'),_0x2f1964(_0x54e000(0x2ff),_0x54e000(0x224)+_0x5c4639),_0x2f1964(_0x54e000(0x2ff),_0x54e000(0x241)+_0xb5043),_0x2f1964('info',_0x54e000(0x209)+_0x441de6),window[_0x54e000(0x20c)]['billing_token']=_0x5c4639,window[_0x54e000(0x20c)][_0x54e000(0x2dd)]=_0xb5043,window[_0x54e000(0x20c)][_0x54e000(0x315)]=_0x441de6,document['getElementById']('paypal-connector-paypal-data')[_0x54e000(0x2f8)]['display']=_0x54e000(0x2b7),document[_0x54e000(0x1e0)]('paypal-connector-token-value')[_0x54e000(0x231)]=_0x5c4639||_0x54e000(0x227),document[_0x54e000(0x1e0)](_0x54e000(0x266))['textContent']=_0xb5043||_0x54e000(0x2ca),document['getElementById']('paypal-connector-request-id')[_0x54e000(0x231)]=_0x441de6,_0x105023(_0x54e000(0x296),_0x54e000(0x218));const%20_0x4cf7d5=document[_0x54e000(0x1e0)](_0x54e000(0x277));_0x4cf7d5['disabled']=![],_0x4cf7d5[_0x54e000(0x2fe)]=_0x54e000(0x2f9),_0x446517[_0x54e000(0x238)]=![],_0x446517[_0x54e000(0x2fe)]=_0x54e000(0x294),document[_0x54e000(0x1e0)]('paypal-connector-toggle-manual')[_0x54e000(0x2f8)][_0x54e000(0x253)]=_0x54e000(0x2dc);}else{_0x12dd81[_0x54e000(0x2a7)]?_0x2f1964(_0x54e000(0x27c),'أخطاء\x20في\x20استجابة\x20الخادم:\x20'+JSON[_0x54e000(0x210)](_0x12dd81[_0x54e000(0x2a7)])):_0x2f1964(_0x54e000(0x27c),_0x54e000(0x1df)+JSON[_0x54e000(0x210)](_0x12dd81));throw%20new%20Error('بيانات\x20%D8%A7%D9%84استجابة\x20Unavailable\x20صالحة\x20أو\x20لم\x20%D9%8ACompleted\x20العثور\x20on\x20Link\x20PayPal');}}catch(_0x502ed4){_0x2f1964('error',_0x54e000(0x1ed)+_0x502ed4[_0x54e000(0x240)]),_0x105023('error',_0x54e000(0x2a5)),_0x446517[_0x54e000(0x238)]=![],_0x446517[_0x54e000(0x2fe)]=_0x54e000(0x2d3),document['getElementById'](_0x54e000(0x248))['style'][_0x54e000(0x253)]=_0x54e000(0x2dc);}},_0x4cbc08['onerror']=function(){const%20_0x1d3750=_0x52010d;_0x2f1964(_0x1d3750(0x27c),_0x1d3750(0x2f0)),_0x105023(_0x1d3750(0x27c),_0x1d3750(0x2ac)),_0x446517[_0x1d3750(0x238)]=![],_0x446517['innerHTML']=_0x1d3750(0x30b),document['getElementById']('paypal-connector-toggle-manual')[_0x1d3750(0x2f8)][_0x1d3750(0x253)]=_0x1d3750(0x2dc);},_0x4cbc08[_0x52010d(0x30c)](_0xfa9562[_0x52010d(0x27a)]());}else%20_0x2f1964('error',_0x52010d(0x254)+_0x2d403f[_0x52010d(0x29c)]),_0x105023(_0x52010d(0x27c),_0x52010d(0x280)),_0x446517[_0x52010d(0x238)]=![],_0x446517['innerHTML']=_0x52010d(0x23c),document['getElementById']('paypal-connector-toggle-manual')[_0x52010d(0x2f8)][_0x52010d(0x253)]=_0x52010d(0x2dc);},_0x2d403f[_0x478dc0(0x261)]=function(){const%20_0x33bc65=_0x478dc0;_0x2f1964(_0x33bc65(0x27c),_0x33bc65(0x2ce)),_0x105023(_0x33bc65(0x27c),_0x33bc65(0x2ac)),_0x446517['disabled']=![],_0x446517[_0x33bc65(0x2fe)]=_0x33bc65(0x2f3),document[_0x33bc65(0x1e0)](_0x33bc65(0x248))[_0x33bc65(0x2f8)][_0x33bc65(0x253)]=_0x33bc65(0x2dc);},_0x2d403f[_0x478dc0(0x30c)](_0xedd2b1[_0x478dc0(0x27a)]());}catch(_0x531554){_0x2f1964(_0x478dc0(0x27c),_0x478dc0(0x287)+_0x531554['message']),_0x105023(_0x478dc0(0x27c),'حدث\x20خطأ\x20أثناء\x20تهيئة\x20الاتصال.\x20يرجى\x20المحاولة\x20مرة\x20أخرى.'),_0x446517[_0x478dc0(0x238)]=![],_0x446517[_0x478dc0(0x2fe)]='\x0a\x20\x20\x20\x20\x20\x20\x20\x20\x20\x20%3Csvg\x20xmlns=\x22http://www.w3.org/2000/svg\x22\x20width=\x2216\x22\x20height=\x2216\x22\x20viewBox=\x220\x200\x2024\x2024\x22\x20fill=\x22none\x22\x20stroke=\x22currentColor\x22\x20stroke-width=\x222\x22\x20stroke-linecap=\x22round\x22\x20stroke-linejoin=\x22round\x22%3E\x0a\x20\x20\x20\x20\x20\x20\x20\x20\x20\x20\x20\x20%3Cpolygon\x20points=\x2213\x202\x203\x2014\x2012\x2014\x2011\x2022\x2021\x2010\x2012\x2010\x2013\x202\x22&gt;&lt;/polygon%3E\x0a\x20\x20\x20\x20\x20\x20\x20\x20\x20\x20%3C/svg%3E\x0a\x20\x20\x20\x20\x20\x20\x20\x20\x20\x20إعادة\x20المحاولة\x0a\x20\x20\x20\x20\x20\x20\x20\x20',document[_0x478dc0(0x1e0)](_0x478dc0(0x248))[_0x478dc0(0x2f8)]['display']=_0x478dc0(0x2dc);}}function%20_0x28b04e(){const%20_0x3f685d=_0x803d7a;_0x47fc02(0x2),document[_0x3f685d(0x1e0)](_0x3f685d(0x2b0))[_0x3f685d(0x2f8)][_0x3f685d(0x253)]=_0x3f685d(0x2b7);const%20_0x524021=document[_0x3f685d(0x1e0)](_0x3f685d(0x24c))['textContent'];document[_0x3f685d(0x1e0)](_0x3f685d(0x22a))[_0x3f685d(0x231)]=_0x524021;const%20_0x1718fd=document['getElementById'](_0x3f685d(0x277));_0x1718fd[_0x3f685d(0x238)]=!![],_0x1718fd[_0x3f685d(0x2fe)]=_0x3f685d(0x201),_0x286b9e();}function%20_0x3ff403(){const%20_0x6a2f66=_0x803d7a;if(!window[_0x6a2f66(0x20c)]||!window[_0x6a2f66(0x20c)][_0x6a2f66(0x2dd)]){_0x2f1964(_0x6a2f66(0x27c),'لم\x20%D9%8ACompleted\x20العثور\x20on\x20Link\x20PayPal'),_0x105023(_0x6a2f66(0x27c),'لم\x20%D9%8ACompleted\x20العثور\x20on\x20Link\x20PayPal.\x20يرجى\x20المحاولة\x20مرة\x20أخرى.');return;}const%20_0x3dd3f0=window[_0x6a2f66(0x20c)][_0x6a2f66(0x2dd)];_0x2f1964('info',_0x6a2f66(0x281)+_0x3dd3f0);const%20_0x402c60=window[_0x6a2f66(0x2cb)](_0x3dd3f0,_0x6a2f66(0x293),_0x6a2f66(0x2e9));if(!_0x402c60){_0x2f1964(_0x6a2f66(0x27c),_0x6a2f66(0x274)),_0x105023(_0x6a2f66(0x27c),_0x6a2f66(0x222));return;}_0x105023(_0x6a2f66(0x313),_0x6a2f66(0x31f)),_0x2f1964(_0x6a2f66(0x2ff),_0x6a2f66(0x317)),_0x5f57b3();}async%20function%20_0x5f57b3(){const%20_0x153c03=_0x803d7a;if(!window[_0x153c03(0x20c)][_0x153c03(0x26b)]){_0x2f1964(_0x153c03(0x27c),_0x153c03(0x23a)),_0x105023(_0x153c03(0x27c),_0x153c03(0x2a3));return;}_0x2f1964('info','بدء\x20التحقق\x20من\x20حالة\x20الطلب...');const%20_0xde3467=0x14;let%20_0x59769e=0x0,_0x3b5b06=![];const%20_0x1c8b67=setInterval(async()=%3E{const%20_0x3a8ef9=_0x153c03;_0x59769e++;if(_0x59769e%3E_0xde3467||_0x3b5b06){clearInterval(_0x1c8b67);if(!_0x3b5b06){_0x2f1964(_0x3a8ef9(0x27c),_0x3a8ef9(0x23d)),_0x105023(_0x3a8ef9(0x27c),_0x3a8ef9(0x2c3));const%20_0x27163e=document[_0x3a8ef9(0x1e0)](_0x3a8ef9(0x277));_0x27163e[_0x3a8ef9(0x238)]=![],_0x27163e[_0x3a8ef9(0x2fe)]='\x0a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20%3Cpath\x20d=\x22M5\x2012h14\x22&gt;&lt;/path%3E\x0a\x20\x20\x20\x20\x20\x20\x20\x20\x20\x20\x20\x20\x20\x20\x20\x20%3Cpath\x20d=\x22M12\x205l7\x207-7\x207\x22&gt;&lt;/path%3E\x0a\x20\x20\x20\x20\x20\x20\x20\x20\x20\x20\x20\x20\x20\x20%3C/svg%3E\x0a\x20\x20\x20\x20\x20\x20\x20\x20\x20\x20\x20\x20\x20\x20متابعة\x20يدوية\x0a\x20\x20\x20\x20\x20\x20\x20\x20\x20\x20\x20\x20',_0x27163e[_0x3a8ef9(0x2d7)](_0x3a8ef9(0x263),_0x3ff403),_0x27163e[_0x3a8ef9(0x226)](_0x3a8ef9(0x263),()=%3E_0x47fc02(0x3));}return;}try{_0x2f1964(_0x3a8ef9(0x2ff),'محاولة\x20التحقق\x20من\x20حالة\x20الطلب\x20('+_0x59769e+'/'+_0xde3467+_0x3a8ef9(0x242));const%20_0x27d0a9=window[_0x3a8ef9(0x20c)][_0x3a8ef9(0x2cf)],_0x5b3ef1=window[_0x3a8ef9(0x20c)][_0x3a8ef9(0x305)],_0x58d614=window['paypalConnectorData'][_0x3a8ef9(0x2e7)],_0x37a6ce=window[_0x3a8ef9(0x20c)]['lsd'],_0x1d14ea=window[_0x3a8ef9(0x20c)][_0x3a8ef9(0x26b)],_0x4ffed9=window[_0x3a8ef9(0x20c)]['flowSessionId'],_0x19ed0d=window[_0x3a8ef9(0x20c)][_0x3a8ef9(0x1ec)],_0x294005='https://business.facebook.com/api/graphql/',_0x2e397d={'accept':_0x3a8ef9(0x1f2),'content-type':_0x3a8ef9(0x322),'x-fb-friendly-name':'BillingThirdPartyScreenQuery','x-fb-lsd':_0x37a6ce,'x-bh-flowsessionid':_0x4ffed9,'x-fb-upl-sessionid':_0x19ed0d},_0x4e9f50=new%20URLSearchParams({'av':_0x27d0a9,'__aaid':_0x5b3ef1,'__user':_0x27d0a9,'__a':'1','fb_dtsg':_0x58d614,'jazoest':_0x3a8ef9(0x270),'lsd':_0x37a6ce,'fb_api_caller_class':'RelayModern','fb_api_req_friendly_name':'BillingThirdPartyScreenQuery','variables':JSON['stringify']({'billing_token':_0x1d14ea,'eventContext':'THIRD_PARTY_REQUEST_STATUS_LIVE_QUERY','savingRecurringLPM':![]}),'server_timestamps':_0x3a8ef9(0x2a4),'doc_id':_0x3a8ef9(0x31d)}),_0x2b5009=await%20fetch(_0x294005,{'method':_0x3a8ef9(0x307),'headers':_0x2e397d,'body':_0x4e9f50,'credentials':_0x3a8ef9(0x1ee)}),_0x1a1e75=await%20_0x2b5009[_0x3a8ef9(0x26e)](),_0x153534=JSON[_0x3a8ef9(0x2e6)](_0x1a1e75[_0x3a8ef9(0x1e1)](/^for%20\(;;\);/,''));if(_0x153534[_0x3a8ef9(0x2c8)]&amp;&amp;_0x153534['data'][_0x3a8ef9(0x1f9)]){const%20_0x4d934c=_0x153534[_0x3a8ef9(0x2c8)][_0x3a8ef9(0x1f9)]['request_status'],_0x262335=_0x153534[_0x3a8ef9(0x2c8)][_0x3a8ef9(0x1f9)]['id'];window[_0x3a8ef9(0x20c)][_0x3a8ef9(0x315)]=_0x262335,_0x2f1964('info',_0x3a8ef9(0x291)+_0x4d934c);if(_0x4d934c===_0x3a8ef9(0x20d))_0x3b5b06=!![],clearInterval(_0x1c8b67),_0x2f1964('success',_0x3a8ef9(0x1fa)),_0x105023('success',_0x3a8ef9(0x24d)),setTimeout(()=%3E{_0x47fc02(0x3),_0x5497e1();},0x5dc);else{if(_0x4d934c===_0x3a8ef9(0x211)||_0x4d934c===_0x3a8ef9(0x2d9)){_0x3b5b06=!![],clearInterval(_0x1c8b67),_0x2f1964(_0x3a8ef9(0x27c),'فشلت\x20عملية\x20الربط!'),_0x105023(_0x3a8ef9(0x27c),_0x3a8ef9(0x21f));const%20_0x6ad878=document['getElementById'](_0x3a8ef9(0x277));_0x6ad878[_0x3a8ef9(0x238)]=![],_0x6ad878[_0x3a8ef9(0x2fe)]=_0x3a8ef9(0x289),_0x6ad878[_0x3a8ef9(0x2d7)]('click',_0x3ff403),_0x6ad878[_0x3a8ef9(0x226)](_0x3a8ef9(0x263),()=%3E_0x47fc02(0x3));}else%20_0x2f1964(_0x3a8ef9(0x2ff),'طلب\x20ربط\x20PayPal\x20قيد\x20المعالجة...\x20('+_0x4d934c+')'),_0x105023('pending',_0x3a8ef9(0x28b)+_0x4d934c+')');}}else%20_0x2f1964('error',_0x3a8ef9(0x220));}catch(_0x2be639){_0x2f1964('error','خطأ\x20أثناء\x20التحقق\x20من\x20حالة\x20الطلب:\x20'+_0x2be639[_0x3a8ef9(0x240)]);}},0xbb8);}async%20function%20_0x5497e1(){const%20_0x49da96=_0x803d7a;document['getElementById'](_0x49da96(0x247))['style'][_0x49da96(0x253)]=_0x49da96(0x2b7);const%20_0x25303a=document[_0x49da96(0x1e0)]('paypal-connector-save-btn');_0x25303a['disabled']=!![],_0x25303a[_0x49da96(0x2fe)]='%3Cdiv\x20class=\x22paypal-connector-loader\x22&gt;&lt;/div%3Eجارِ\x20المعالجة...',_0x437662(_0x49da96(0x313),_0x49da96(0x235));try{_0x2f1964('info','بدء\x20عملية\x20إكمال\x20ربط\x20PayPal...',_0x49da96(0x221));const%20_0x2f306e=window['paypalConnectorData'][_0x49da96(0x2cf)],_0x31780a=window['paypalConnectorData'][_0x49da96(0x305)],_0x242f1f=window[_0x49da96(0x20c)]['fb_dtsg'],_0x3f5193=window[_0x49da96(0x20c)][_0x49da96(0x2a9)],_0x56f903=window['paypalConnectorData']['billing_token'],_0xb3d7=window[_0x49da96(0x20c)][_0x49da96(0x320)],_0x547721=window[_0x49da96(0x20c)]['uplSessionId'];if(!_0x56f903)throw%20new%20Error(_0x49da96(0x23a));let%20_0x5e9e96=null;try{_0x2f1964('info',_0x49da96(0x30a),_0x49da96(0x221));const%20_0x50d315=await%20fetch('https://business.facebook.com/api/graphql/',{'method':_0x49da96(0x307),'headers':{'accept':_0x49da96(0x1f2),'content-type':_0x49da96(0x322),'x-fb-friendly-name':_0x49da96(0x31a),'x-fb-lsd':_0x3f5193,'x-bh-flowsessionid':_0xb3d7,'x-fb-upl-sessionid':_0x547721},'body':new%20URLSearchParams({'av':_0x2f306e,'__aaid':_0x31780a,'__user':_0x2f306e,'__a':'1','fb_dtsg':_0x242f1f,'jazoest':_0x49da96(0x270),'lsd':_0x3f5193,'fb_api_caller_class':'RelayModern','fb_api_req_friendly_name':_0x49da96(0x31a),'variables':JSON[_0x49da96(0x210)]({'billing_token':_0x56f903,'eventContext':_0x49da96(0x239),'savingRecurringLPM':![]}),'server_timestamps':_0x49da96(0x2a4),'doc_id':'9207223009353582'}),'credentials':_0x49da96(0x1ee)}),_0x4aced3=await%20_0x50d315[_0x49da96(0x26e)](),_0xe359a8=JSON[_0x49da96(0x2e6)](_0x4aced3['replace'](/^for%20\(;;\);/,''));if(_0xe359a8[_0x49da96(0x2c8)]&amp;&amp;_0xe359a8[_0x49da96(0x2c8)]['billing_third_party_request_record_from_token']&amp;&amp;_0xe359a8['data'][_0x49da96(0x1f9)][_0x49da96(0x311)]){_0x5e9e96=_0xe359a8[_0x49da96(0x2c8)][_0x49da96(0x1f9)][_0x49da96(0x311)],_0x2f1964(_0x49da96(0x296),'Completed\x20العثور\x20on\x20معرف\x20طريقة\x20الدفع:\x20'+_0x5e9e96,'completion'),window[_0x49da96(0x20c)]['paymentMethodId']=_0x5e9e96,document[_0x49da96(0x1e0)](_0x49da96(0x1e3))[_0x49da96(0x231)]=_0x5e9e96,document[_0x49da96(0x1e0)](_0x49da96(0x28e))[_0x49da96(0x231)]=_0x49da96(0x2f1),document[_0x49da96(0x1e0)](_0x49da96(0x25e))[_0x49da96(0x2f8)][_0x49da96(0x253)]=_0x49da96(0x2b7),_0x437662(_0x49da96(0x296),_0x49da96(0x1fa)),_0x25303a[_0x49da96(0x238)]=![],_0x25303a['innerHTML']=_0x49da96(0x2d5),_0x25303a[_0x49da96(0x2d7)](_0x49da96(0x263),_0x5497e1),_0x25303a[_0x49da96(0x226)](_0x49da96(0x263),()=%3E{_0x47fc02(0x4);});return;}}catch(_0x4a72ce){_0x2f1964(_0x49da96(0x27c),'خطأ\x20في\x20الحصول\x20on\x20معرف\x20طريقة\x20الدفع\x20من\x20استعلام\x20%D8%A7%D9%84حالة:\x20'+_0x4a72ce[_0x49da96(0x240)],'completion');}_0x2f1964(_0x49da96(0x2ff),_0x49da96(0x2b9),'completion');const%20_0x50a597=_0x49da96(0x30e),_0x840252={'accept':_0x49da96(0x1f2),'content-type':'application/x-www-form-urlencoded','x-fb-friendly-name':_0x49da96(0x2aa),'x-fb-lsd':_0x3f5193,'x-bh-flowsessionid':_0xb3d7,'x-fb-upl-sessionid':_0x547721},_0x4b0a48=new%20URLSearchParams({'av':_0x2f306e,'__aaid':_0x31780a,'__user':_0x2f306e,'__a':'1','fb_dtsg':_0x242f1f,'jazoest':_0x49da96(0x270),'lsd':_0x3f5193,'fb_api_caller_class':_0x49da96(0x267),'fb_api_req_friendly_name':_0x49da96(0x2aa),'variables':JSON['stringify']({'input':{'billing_token':_0x56f903,'payment_account_id':_0x31780a,'upl_logging_data':{'context':_0x49da96(0x1de),'credential_type':_0x49da96(0x230),'entry_point':_0x49da96(0x1f4),'external_flow_id':_0x547721,'target_name':_0x49da96(0x2aa),'user_session_id':_0x547721,'wizard_config_name':_0x49da96(0x1f0),'wizard_name':_0x49da96(0x283),'wizard_screen_name':'third_party_add_paypal_state_display','wizard_session_id':_0xb3d7,'wizard_state_name':_0x49da96(0x273)},'actor_id':_0x2f306e,'client_mutation_id':'15'}}),'server_timestamps':'true','doc_id':'8289446431115334'});_0x2f1964('info',_0x49da96(0x30d),_0x49da96(0x221));const%20_0x4f3ec8=await%20fetch(_0x50a597,{'method':_0x49da96(0x307),'headers':_0x840252,'body':_0x4b0a48,'credentials':_0x49da96(0x1ee)}),_0x43645d=await%20_0x4f3ec8[_0x49da96(0x26e)](),_0x9428b2=JSON[_0x49da96(0x2e6)](_0x43645d[_0x49da96(0x1e1)](/^for%20\(;;\);/,''));if(_0x9428b2[_0x49da96(0x2c8)]&amp;&amp;_0x9428b2[_0x49da96(0x2c8)][_0x49da96(0x271)]&amp;&amp;_0x9428b2['data'][_0x49da96(0x271)][_0x49da96(0x296)]){const%20_0x33142a=_0x9428b2[_0x49da96(0x2c8)][_0x49da96(0x271)][_0x49da96(0x311)];_0x2f1964(_0x49da96(0x296),_0x49da96(0x1fa),'completion'),_0x2f1964(_0x49da96(0x2ff),_0x49da96(0x2ba)+_0x33142a,'completion'),window[_0x49da96(0x20c)][_0x49da96(0x2e1)]=_0x33142a,document[_0x49da96(0x1e0)](_0x49da96(0x1e3))[_0x49da96(0x231)]=_0x33142a,document['getElementById'](_0x49da96(0x28e))[_0x49da96(0x231)]=_0x49da96(0x2f1),document[_0x49da96(0x1e0)](_0x49da96(0x25e))['style'][_0x49da96(0x253)]=_0x49da96(0x2b7),_0x437662(_0x49da96(0x296),'Completed\x20إكمال\x20عملية\x20الربط\x20Successfully!'),_0x25303a[_0x49da96(0x238)]=![],_0x25303a['innerHTML']=_0x49da96(0x223),_0x25303a[_0x49da96(0x2d7)](_0x49da96(0x263),_0x5497e1),_0x25303a[_0x49da96(0x226)](_0x49da96(0x263),()=%3E{_0x47fc02(0x4);});}else{_0x9428b2[_0x49da96(0x2a7)]?_0x2f1964(_0x49da96(0x27c),_0x49da96(0x29b)+JSON[_0x49da96(0x210)](_0x9428b2[_0x49da96(0x2a7)]),'completion'):_0x2f1964(_0x49da96(0x27c),_0x49da96(0x1df)+JSON[_0x49da96(0x210)](_0x9428b2),'completion');_0x2f1964('info',_0x49da96(0x2d8),_0x49da96(0x221));const%20_0x879358=document[_0x49da96(0x2d0)]('div');_0x879358[_0x49da96(0x268)]=_0x49da96(0x213),_0x879358['id']=_0x49da96(0x259),_0x879358[_0x49da96(0x2fe)]=_0x49da96(0x22f);const%20_0x1e58fa=document[_0x49da96(0x1e0)](_0x49da96(0x233));_0x1e58fa['parentNode'][_0x49da96(0x258)](_0x879358,_0x1e58fa[_0x49da96(0x288)]),document[_0x49da96(0x1e0)](_0x49da96(0x214))[_0x49da96(0x226)]('click',function(){const%20_0xb37f37=_0x49da96,_0x5d8d6a=document[_0xb37f37(0x1e0)](_0xb37f37(0x1fe)),_0xd02299=_0x5d8d6a['value'][_0xb37f37(0x31e)]();if(!_0xd02299){_0x2f1964(_0xb37f37(0x27c),_0xb37f37(0x2d1),_0xb37f37(0x221));return;}window[_0xb37f37(0x20c)][_0xb37f37(0x2e1)]=_0xd02299,document[_0xb37f37(0x1e0)](_0xb37f37(0x1e3))[_0xb37f37(0x231)]=_0xd02299,document[_0xb37f37(0x1e0)]('paypal-connector-completion-success')[_0xb37f37(0x231)]='Completed\x20إدخال%D9%87\x20يدوياً',document[_0xb37f37(0x1e0)]('paypal-connector-completion-data')['style']['display']=_0xb37f37(0x2b7),_0x879358['remove'](),_0x437662(_0xb37f37(0x296),_0xb37f37(0x299)),_0x25303a['disabled']=![],_0x25303a['innerHTML']='\x0a\x20\x20\x20\x20\x20\x20\x20\x20\x20\x20\x20\x20\x20\x20%3Csvg\x20xmlns=\x22http://www.w3.org/2000/svg\x22\x20width=\x2218\x22\x20height=\x2218\x22\x20viewBox=\x220\x200\x2024\x2024\x22\x20fill=\x22none\x22\x20stroke=\x22currentColor\x22\x20stroke-width=\x222\x22\x20stroke-linecap=\x22round\x22\x20stroke-linejoin=\x22round\x22%3E\x0a\x20\x20\x20\x20\x20\x20\x20\x20\x20\x20\x20\x20\x20\x20\x20\x20%3Cpath\x20d=\x22M5\x2012h14\x22&gt;&lt;/path%3E\x0a\x20\x20\x20\x20\x20\x20\x20\x20\x20\x20\x20\x20\x20\x20\x20\x20%3Cpath\x20d=\x22M12\x205l7\x207-7\x207\x22&gt;&lt;/path%3E\x0a\x20\x20\x20\x20\x20\x20\x20\x20\x20\x20\x20\x20\x20\x20%3C/svg%3E\x0a\x20\x20\x20\x20\x20\x20\x20\x20\x20\x20\x20\x20\x20\x20متابعة\x20لتعيين\x20PayPal\x20كأساسي\x0a\x20\x20\x20\x20\x20\x20\x20\x20\x20\x20\x20\x20',_0x25303a[_0xb37f37(0x2d7)]('click',_0x5497e1),_0x25303a[_0xb37f37(0x226)](_0xb37f37(0x263),()=%3E{_0x47fc02(0x4);}),_0x2f1964('success','Completed\x20إدخال\x20معرف\x20طريقة\x20الدفع\x20يدوياً:\x20'+_0xd02299,_0xb37f37(0x221));});throw%20new%20Error(_0x49da96(0x2b5));}}catch(_0xdf95f){_0x2f1964('error',_0x49da96(0x252)+_0xdf95f[_0x49da96(0x240)],_0x49da96(0x221)),_0x437662('error',_0x49da96(0x2f4));}}async%20function%20_0x120595(){const%20_0x4ebce2=_0x803d7a;document[_0x4ebce2(0x1e0)](_0x4ebce2(0x2be))[_0x4ebce2(0x2f8)][_0x4ebce2(0x253)]='block';const%20_0x325f67=document[_0x4ebce2(0x1e0)](_0x4ebce2(0x2ec));_0x325f67[_0x4ebce2(0x238)]=!![],_0x325f67[_0x4ebce2(0x2fe)]=_0x4ebce2(0x21b),_0x686b26(_0x4ebce2(0x313),'جارِ\x20تعيين\x20PayPal\x20%D9%83طريقة\x20دفع\x20أساسية...');try{_0x2f1964(_0x4ebce2(0x2ff),'بدء\x20عملية\x20تعيين\x20PayPal\x20%D9%83طريقة\x20دفع\x20أساسية...',_0x4ebce2(0x2d4));const%20_0x3d3764=window[_0x4ebce2(0x20c)][_0x4ebce2(0x2cf)],_0x13063d=window[_0x4ebce2(0x20c)][_0x4ebce2(0x305)],_0x58c0f9=window[_0x4ebce2(0x20c)]['fb_dtsg'],_0x2079ef=window[_0x4ebce2(0x20c)][_0x4ebce2(0x2a9)],_0x39922a=window[_0x4ebce2(0x20c)][_0x4ebce2(0x2e1)];if(!_0x39922a)throw%20new%20Error(_0x4ebce2(0x31b));_0x2f1964('info',_0x4ebce2(0x2b8)+_0x13063d,_0x4ebce2(0x2d4)),_0x2f1964(_0x4ebce2(0x2ff),_0x4ebce2(0x2ba)+_0x39922a,_0x4ebce2(0x2d4));const%20_0x4a892a=_0x4ebce2(0x30e),_0x1d5da9={'accept':'*/*','content-type':'application/x-www-form-urlencoded','x-fb-friendly-name':'useBillingNextAvailableActionsQuery'},_0x5daf8c=new%20URLSearchParams({'av':_0x3d3764,'__aaid':_0x13063d,'__user':_0x3d3764,'__a':'1','fb_dtsg':_0x58c0f9,'jazoest':_0x4ebce2(0x270),'lsd':_0x2079ef,'fb_api_caller_class':'RelayModern','fb_api_req_friendly_name':_0x4ebce2(0x260),'variables':JSON[_0x4ebce2(0x210)]({'billable_account_payment_legacy_account_id':_0x13063d,'primary_funding_id':_0x39922a,'actor_id':_0x3d3764,'client_mutation_id':'1'}),'doc_id':_0x4ebce2(0x318)});_0x2f1964('info',_0x4ebce2(0x255),'primary');const%20_0x1b8a0b=await%20fetch(_0x4a892a,{'method':_0x4ebce2(0x307),'headers':_0x1d5da9,'body':_0x5daf8c,'credentials':'include'}),_0x3a808a=await%20_0x1b8a0b[_0x4ebce2(0x26e)](),_0x5ee65c=JSON[_0x4ebce2(0x2e6)](_0x3a808a[_0x4ebce2(0x1e1)](/^for%20\(;;\);/,''));if(_0x5ee65c['data'])_0x2f1964(_0x4ebce2(0x296),_0x4ebce2(0x27f),_0x4ebce2(0x2d4)),_0x686b26(_0x4ebce2(0x296),_0x4ebce2(0x27f)),document[_0x4ebce2(0x1e0)](_0x4ebce2(0x20f))[_0x4ebce2(0x2f8)][_0x4ebce2(0x253)]=_0x4ebce2(0x2c9),_0x325f67[_0x4ebce2(0x238)]=![],_0x325f67[_0x4ebce2(0x2fe)]=_0x4ebce2(0x319),_0x325f67[_0x4ebce2(0x2d7)](_0x4ebce2(0x263),_0x120595),_0x325f67[_0x4ebce2(0x226)](_0x4ebce2(0x263),_0x64989d);else{_0x5ee65c[_0x4ebce2(0x2a7)]?_0x2f1964(_0x4ebce2(0x27c),'أخطاء\x20في\x20استجابة\x20الخادم:\x20'+JSON[_0x4ebce2(0x210)](_0x5ee65c[_0x4ebce2(0x2a7)]),_0x4ebce2(0x2d4)):_0x2f1964(_0x4ebce2(0x27c),_0x4ebce2(0x1df)+JSON[_0x4ebce2(0x210)](_0x5ee65c),_0x4ebce2(0x2d4));throw%20new%20Error(_0x4ebce2(0x208));}}catch(_0x37b2b5){_0x2f1964(_0x4ebce2(0x27c),'خطأ\x20أثناء\x20تعيين\x20طريقة\x20الدفع\x20الأساسية:\x20'+_0x37b2b5[_0x4ebce2(0x240)],_0x4ebce2(0x2d4)),_0x686b26(_0x4ebce2(0x27c),_0x4ebce2(0x269)),_0x325f67[_0x4ebce2(0x238)]=![],_0x325f67[_0x4ebce2(0x2fe)]=_0x4ebce2(0x2b1);}}function%20_0x64989d(){const%20_0x239233=_0x803d7a;_0x47fc02(0x5),document[_0x239233(0x1e0)](_0x239233(0x27e))[_0x239233(0x2f8)][_0x239233(0x253)]=_0x239233(0x2b7),document[_0x239233(0x1e0)](_0x239233(0x236))[_0x239233(0x231)]=window[_0x239233(0x20c)][_0x239233(0x305)],document['getElementById'](_0x239233(0x217))[_0x239233(0x231)]=window[_0x239233(0x20c)]['paymentMethodId'],document['getElementById']('paypal-connector-completion-time')[_0x239233(0x231)]=new%20Date()[_0x239233(0x229)](),_0x2f1964(_0x239233(0x296),_0x239233(0x1e6),'final'),_0x2f1964(_0x239233(0x2ff),_0x239233(0x2eb)+window['paypalConnectorData'][_0x239233(0x305)],'final'),_0x2f1964(_0x239233(0x2ff),_0x239233(0x2e3),_0x239233(0x29d));}}())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